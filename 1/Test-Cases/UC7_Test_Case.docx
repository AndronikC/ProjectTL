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CE7BF" w14:textId="77777777" w:rsidR="005C37F5" w:rsidRPr="00122384" w:rsidRDefault="00000000" w:rsidP="00122384">
      <w:pPr>
        <w:pStyle w:val="Heading1"/>
        <w:rPr>
          <w:lang w:val="el-GR"/>
        </w:rPr>
      </w:pPr>
      <w:r w:rsidRPr="00122384">
        <w:rPr>
          <w:lang w:val="el-GR"/>
        </w:rPr>
        <w:t>Έλεγχος Περίπτωσης Χρήσης 7: Αξιολόγηση Φοιτητή-Καθηγητή</w:t>
      </w:r>
    </w:p>
    <w:p w14:paraId="20C35DDC" w14:textId="77777777" w:rsidR="005C37F5" w:rsidRPr="00122384" w:rsidRDefault="00000000">
      <w:pPr>
        <w:rPr>
          <w:lang w:val="el-GR"/>
        </w:rPr>
      </w:pPr>
      <w:r w:rsidRPr="00122384">
        <w:rPr>
          <w:lang w:val="el-GR"/>
        </w:rPr>
        <w:br/>
        <w:t xml:space="preserve">Η παρούσα ενότητα αφορά τον έλεγχο της περίπτωσης χρήσης 7 με τίτλο "Αξιολόγηση Φοιτητή-Καθηγητή". </w:t>
      </w:r>
      <w:r w:rsidRPr="00122384">
        <w:rPr>
          <w:lang w:val="el-GR"/>
        </w:rPr>
        <w:br/>
        <w:t>Ο έλεγχος πραγματοποιείται με τη μέθοδο ελέγχου βασικών μονοπατιών (</w:t>
      </w:r>
      <w:r>
        <w:t>Basic</w:t>
      </w:r>
      <w:r w:rsidRPr="00122384">
        <w:rPr>
          <w:lang w:val="el-GR"/>
        </w:rPr>
        <w:t xml:space="preserve"> </w:t>
      </w:r>
      <w:r>
        <w:t>Path</w:t>
      </w:r>
      <w:r w:rsidRPr="00122384">
        <w:rPr>
          <w:lang w:val="el-GR"/>
        </w:rPr>
        <w:t xml:space="preserve"> </w:t>
      </w:r>
      <w:r>
        <w:t>Testing</w:t>
      </w:r>
      <w:r w:rsidRPr="00122384">
        <w:rPr>
          <w:lang w:val="el-GR"/>
        </w:rPr>
        <w:t xml:space="preserve">), η οποία αναλύει </w:t>
      </w:r>
      <w:r w:rsidRPr="00122384">
        <w:rPr>
          <w:lang w:val="el-GR"/>
        </w:rPr>
        <w:br/>
        <w:t xml:space="preserve">τα πιθανά μονοπάτια εκτέλεσης της μεθόδου και προσδιορίζει </w:t>
      </w:r>
      <w:r>
        <w:t>test</w:t>
      </w:r>
      <w:r w:rsidRPr="00122384">
        <w:rPr>
          <w:lang w:val="el-GR"/>
        </w:rPr>
        <w:t xml:space="preserve"> </w:t>
      </w:r>
      <w:r>
        <w:t>cases</w:t>
      </w:r>
      <w:r w:rsidRPr="00122384">
        <w:rPr>
          <w:lang w:val="el-GR"/>
        </w:rPr>
        <w:t xml:space="preserve"> που τα καλύπτουν πλήρως.</w:t>
      </w:r>
      <w:r w:rsidRPr="00122384">
        <w:rPr>
          <w:lang w:val="el-GR"/>
        </w:rPr>
        <w:br/>
      </w:r>
    </w:p>
    <w:p w14:paraId="01F481BD" w14:textId="77777777" w:rsidR="005C37F5" w:rsidRPr="00122384" w:rsidRDefault="00000000">
      <w:pPr>
        <w:pStyle w:val="Heading1"/>
        <w:rPr>
          <w:color w:val="4F81BD" w:themeColor="accent1"/>
          <w:sz w:val="26"/>
          <w:szCs w:val="26"/>
          <w:lang w:val="el-GR"/>
        </w:rPr>
      </w:pPr>
      <w:r w:rsidRPr="00122384">
        <w:rPr>
          <w:color w:val="4F81BD" w:themeColor="accent1"/>
          <w:sz w:val="26"/>
          <w:szCs w:val="26"/>
          <w:lang w:val="el-GR"/>
        </w:rPr>
        <w:t xml:space="preserve">Τεχνική Ελέγχου: </w:t>
      </w:r>
      <w:proofErr w:type="spellStart"/>
      <w:r w:rsidRPr="00122384">
        <w:rPr>
          <w:color w:val="4F81BD" w:themeColor="accent1"/>
          <w:sz w:val="26"/>
          <w:szCs w:val="26"/>
          <w:lang w:val="el-GR"/>
        </w:rPr>
        <w:t>Basic</w:t>
      </w:r>
      <w:proofErr w:type="spellEnd"/>
      <w:r w:rsidRPr="00122384">
        <w:rPr>
          <w:color w:val="4F81BD" w:themeColor="accent1"/>
          <w:sz w:val="26"/>
          <w:szCs w:val="26"/>
          <w:lang w:val="el-GR"/>
        </w:rPr>
        <w:t xml:space="preserve"> </w:t>
      </w:r>
      <w:proofErr w:type="spellStart"/>
      <w:r w:rsidRPr="00122384">
        <w:rPr>
          <w:color w:val="4F81BD" w:themeColor="accent1"/>
          <w:sz w:val="26"/>
          <w:szCs w:val="26"/>
          <w:lang w:val="el-GR"/>
        </w:rPr>
        <w:t>Path</w:t>
      </w:r>
      <w:proofErr w:type="spellEnd"/>
      <w:r w:rsidRPr="00122384">
        <w:rPr>
          <w:color w:val="4F81BD" w:themeColor="accent1"/>
          <w:sz w:val="26"/>
          <w:szCs w:val="26"/>
          <w:lang w:val="el-GR"/>
        </w:rPr>
        <w:t xml:space="preserve"> </w:t>
      </w:r>
      <w:proofErr w:type="spellStart"/>
      <w:r w:rsidRPr="00122384">
        <w:rPr>
          <w:color w:val="4F81BD" w:themeColor="accent1"/>
          <w:sz w:val="26"/>
          <w:szCs w:val="26"/>
          <w:lang w:val="el-GR"/>
        </w:rPr>
        <w:t>Testing</w:t>
      </w:r>
      <w:proofErr w:type="spellEnd"/>
    </w:p>
    <w:p w14:paraId="1C21E7B6" w14:textId="77777777" w:rsidR="005C37F5" w:rsidRPr="00122384" w:rsidRDefault="00000000">
      <w:pPr>
        <w:rPr>
          <w:lang w:val="el-GR"/>
        </w:rPr>
      </w:pPr>
      <w:r w:rsidRPr="00122384">
        <w:rPr>
          <w:lang w:val="el-GR"/>
        </w:rPr>
        <w:br/>
        <w:t xml:space="preserve">Εφαρμόστηκε η τεχνική του ελέγχου βασικών μονοπατιών, κατά την οποία προσδιορίζονται όλες οι ανεξάρτητες </w:t>
      </w:r>
      <w:r w:rsidRPr="00122384">
        <w:rPr>
          <w:lang w:val="el-GR"/>
        </w:rPr>
        <w:br/>
        <w:t xml:space="preserve">διαδρομές μέσα από τον κώδικα ώστε να διασφαλιστεί η πληρότητα του ελέγχου. Η τεχνική εφαρμόστηκε στη μέθοδο </w:t>
      </w:r>
      <w:r w:rsidRPr="00122384">
        <w:rPr>
          <w:lang w:val="el-GR"/>
        </w:rPr>
        <w:br/>
        <w:t>`</w:t>
      </w:r>
      <w:r>
        <w:t>submit</w:t>
      </w:r>
      <w:r w:rsidRPr="00122384">
        <w:rPr>
          <w:lang w:val="el-GR"/>
        </w:rPr>
        <w:t>_</w:t>
      </w:r>
      <w:r>
        <w:t>review</w:t>
      </w:r>
      <w:r w:rsidRPr="00122384">
        <w:rPr>
          <w:lang w:val="el-GR"/>
        </w:rPr>
        <w:t>()` της κλάσης `</w:t>
      </w:r>
      <w:proofErr w:type="spellStart"/>
      <w:r>
        <w:t>EvaluationApp</w:t>
      </w:r>
      <w:proofErr w:type="spellEnd"/>
      <w:r w:rsidRPr="00122384">
        <w:rPr>
          <w:lang w:val="el-GR"/>
        </w:rPr>
        <w:t>`.</w:t>
      </w:r>
      <w:r w:rsidRPr="00122384">
        <w:rPr>
          <w:lang w:val="el-GR"/>
        </w:rPr>
        <w:br/>
      </w:r>
    </w:p>
    <w:p w14:paraId="5BC2DF80" w14:textId="77777777" w:rsidR="005C37F5" w:rsidRPr="00122384" w:rsidRDefault="00000000">
      <w:pPr>
        <w:pStyle w:val="Heading1"/>
        <w:rPr>
          <w:color w:val="4F81BD" w:themeColor="accent1"/>
          <w:sz w:val="26"/>
          <w:szCs w:val="26"/>
          <w:lang w:val="el-GR"/>
        </w:rPr>
      </w:pPr>
      <w:r w:rsidRPr="00122384">
        <w:rPr>
          <w:color w:val="4F81BD" w:themeColor="accent1"/>
          <w:sz w:val="26"/>
          <w:szCs w:val="26"/>
          <w:lang w:val="el-GR"/>
        </w:rPr>
        <w:t>Υπολογισμός Κυκλωματικής Πολυπλοκότητας</w:t>
      </w:r>
    </w:p>
    <w:p w14:paraId="5E050CB0" w14:textId="77777777" w:rsidR="005C37F5" w:rsidRDefault="00000000">
      <w:r w:rsidRPr="00122384">
        <w:rPr>
          <w:lang w:val="el-GR"/>
        </w:rPr>
        <w:br/>
        <w:t xml:space="preserve">Η μέθοδος περιλαμβάνει 3 βασικά σημεία απόφασης (επαλήθευση απαντήσεων, έλεγχος τιμής βαθμολογίας, δημιουργία αξιολόγησης), </w:t>
      </w:r>
      <w:r w:rsidRPr="00122384">
        <w:rPr>
          <w:lang w:val="el-GR"/>
        </w:rPr>
        <w:br/>
        <w:t>άρα η κυκλωματική πολυπλοκότητα του γράφου ροής ελέγχου είναι:</w:t>
      </w:r>
      <w:r w:rsidRPr="00122384">
        <w:rPr>
          <w:lang w:val="el-GR"/>
        </w:rPr>
        <w:br/>
      </w:r>
      <w:r>
        <w:t>V</w:t>
      </w:r>
      <w:r w:rsidRPr="00122384">
        <w:rPr>
          <w:lang w:val="el-GR"/>
        </w:rPr>
        <w:t>(</w:t>
      </w:r>
      <w:r>
        <w:t>G</w:t>
      </w:r>
      <w:r w:rsidRPr="00122384">
        <w:rPr>
          <w:lang w:val="el-GR"/>
        </w:rPr>
        <w:t xml:space="preserve">) = </w:t>
      </w:r>
      <w:r>
        <w:t>P</w:t>
      </w:r>
      <w:r w:rsidRPr="00122384">
        <w:rPr>
          <w:lang w:val="el-GR"/>
        </w:rPr>
        <w:t xml:space="preserve"> + 1 = 3 + 1 = 4.</w:t>
      </w:r>
      <w:r w:rsidRPr="00122384">
        <w:rPr>
          <w:lang w:val="el-GR"/>
        </w:rPr>
        <w:br/>
      </w:r>
      <w:proofErr w:type="spellStart"/>
      <w:r>
        <w:t>Συνε</w:t>
      </w:r>
      <w:proofErr w:type="spellEnd"/>
      <w:r>
        <w:t>πώς, π</w:t>
      </w:r>
      <w:proofErr w:type="spellStart"/>
      <w:r>
        <w:t>ροσδιορίστηκ</w:t>
      </w:r>
      <w:proofErr w:type="spellEnd"/>
      <w:r>
        <w:t>αν 4 βα</w:t>
      </w:r>
      <w:proofErr w:type="spellStart"/>
      <w:r>
        <w:t>σικά</w:t>
      </w:r>
      <w:proofErr w:type="spellEnd"/>
      <w:r>
        <w:t xml:space="preserve"> </w:t>
      </w:r>
      <w:proofErr w:type="spellStart"/>
      <w:r>
        <w:t>μονο</w:t>
      </w:r>
      <w:proofErr w:type="spellEnd"/>
      <w:r>
        <w:t>πάτια.</w:t>
      </w:r>
      <w:r>
        <w:br/>
      </w:r>
    </w:p>
    <w:p w14:paraId="02C497F4" w14:textId="77777777" w:rsidR="005C37F5" w:rsidRPr="00122384" w:rsidRDefault="00000000">
      <w:pPr>
        <w:pStyle w:val="Heading1"/>
        <w:rPr>
          <w:color w:val="4F81BD" w:themeColor="accent1"/>
          <w:sz w:val="26"/>
          <w:szCs w:val="26"/>
          <w:lang w:val="el-GR"/>
        </w:rPr>
      </w:pPr>
      <w:r w:rsidRPr="00122384">
        <w:rPr>
          <w:color w:val="4F81BD" w:themeColor="accent1"/>
          <w:sz w:val="26"/>
          <w:szCs w:val="26"/>
          <w:lang w:val="el-GR"/>
        </w:rPr>
        <w:t>Βασικά Μονοπάτια και Αναμενόμενη Συμπεριφορά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5C37F5" w14:paraId="11A152F5" w14:textId="77777777">
        <w:tc>
          <w:tcPr>
            <w:tcW w:w="2160" w:type="dxa"/>
          </w:tcPr>
          <w:p w14:paraId="4B062137" w14:textId="77777777" w:rsidR="005C37F5" w:rsidRDefault="00000000">
            <w:r>
              <w:t>Test Case ID</w:t>
            </w:r>
          </w:p>
        </w:tc>
        <w:tc>
          <w:tcPr>
            <w:tcW w:w="2160" w:type="dxa"/>
          </w:tcPr>
          <w:p w14:paraId="45350FF4" w14:textId="77777777" w:rsidR="005C37F5" w:rsidRDefault="00000000">
            <w:proofErr w:type="spellStart"/>
            <w:r>
              <w:t>Συνθήκες</w:t>
            </w:r>
            <w:proofErr w:type="spellEnd"/>
            <w:r>
              <w:t xml:space="preserve"> </w:t>
            </w:r>
            <w:proofErr w:type="spellStart"/>
            <w:r>
              <w:t>Εισόδου</w:t>
            </w:r>
            <w:proofErr w:type="spellEnd"/>
          </w:p>
        </w:tc>
        <w:tc>
          <w:tcPr>
            <w:tcW w:w="2160" w:type="dxa"/>
          </w:tcPr>
          <w:p w14:paraId="1FB1CD5F" w14:textId="77777777" w:rsidR="005C37F5" w:rsidRDefault="00000000">
            <w:proofErr w:type="spellStart"/>
            <w:r>
              <w:t>Αν</w:t>
            </w:r>
            <w:proofErr w:type="spellEnd"/>
            <w:r>
              <w:t xml:space="preserve">αμενόμενη </w:t>
            </w:r>
            <w:proofErr w:type="spellStart"/>
            <w:r>
              <w:t>Συμ</w:t>
            </w:r>
            <w:proofErr w:type="spellEnd"/>
            <w:r>
              <w:t>περιφορά</w:t>
            </w:r>
          </w:p>
        </w:tc>
        <w:tc>
          <w:tcPr>
            <w:tcW w:w="2160" w:type="dxa"/>
          </w:tcPr>
          <w:p w14:paraId="0320852A" w14:textId="77777777" w:rsidR="005C37F5" w:rsidRDefault="00000000">
            <w:r>
              <w:t>Αποτέλεσμα</w:t>
            </w:r>
          </w:p>
        </w:tc>
      </w:tr>
      <w:tr w:rsidR="005C37F5" w14:paraId="20038B0B" w14:textId="77777777">
        <w:tc>
          <w:tcPr>
            <w:tcW w:w="2160" w:type="dxa"/>
          </w:tcPr>
          <w:p w14:paraId="74F84B68" w14:textId="77777777" w:rsidR="005C37F5" w:rsidRDefault="00000000">
            <w:r>
              <w:t>TC1</w:t>
            </w:r>
          </w:p>
        </w:tc>
        <w:tc>
          <w:tcPr>
            <w:tcW w:w="2160" w:type="dxa"/>
          </w:tcPr>
          <w:p w14:paraId="7471D3C8" w14:textId="77777777" w:rsidR="005C37F5" w:rsidRDefault="00000000">
            <w:proofErr w:type="spellStart"/>
            <w:r>
              <w:t>Δεν</w:t>
            </w:r>
            <w:proofErr w:type="spellEnd"/>
            <w:r>
              <w:t xml:space="preserve"> </w:t>
            </w:r>
            <w:proofErr w:type="spellStart"/>
            <w:r>
              <w:t>δόθηκ</w:t>
            </w:r>
            <w:proofErr w:type="spellEnd"/>
            <w:r>
              <w:t>αν απα</w:t>
            </w:r>
            <w:proofErr w:type="spellStart"/>
            <w:r>
              <w:t>ντήσεις</w:t>
            </w:r>
            <w:proofErr w:type="spellEnd"/>
          </w:p>
        </w:tc>
        <w:tc>
          <w:tcPr>
            <w:tcW w:w="2160" w:type="dxa"/>
          </w:tcPr>
          <w:p w14:paraId="4DD69B5D" w14:textId="77777777" w:rsidR="005C37F5" w:rsidRPr="00122384" w:rsidRDefault="00000000">
            <w:pPr>
              <w:rPr>
                <w:lang w:val="el-GR"/>
              </w:rPr>
            </w:pPr>
            <w:r w:rsidRPr="00122384">
              <w:rPr>
                <w:lang w:val="el-GR"/>
              </w:rPr>
              <w:t>Εμφάνιση μηνύματος σφάλματος για τις υποχρεωτικές απαντήσεις</w:t>
            </w:r>
          </w:p>
        </w:tc>
        <w:tc>
          <w:tcPr>
            <w:tcW w:w="2160" w:type="dxa"/>
          </w:tcPr>
          <w:p w14:paraId="3D13146E" w14:textId="77777777" w:rsidR="005C37F5" w:rsidRDefault="00000000">
            <w:r>
              <w:t>ΟΚ</w:t>
            </w:r>
          </w:p>
        </w:tc>
      </w:tr>
      <w:tr w:rsidR="005C37F5" w14:paraId="0548673A" w14:textId="77777777">
        <w:tc>
          <w:tcPr>
            <w:tcW w:w="2160" w:type="dxa"/>
          </w:tcPr>
          <w:p w14:paraId="42F9D89F" w14:textId="77777777" w:rsidR="005C37F5" w:rsidRDefault="00000000">
            <w:r>
              <w:t>TC2</w:t>
            </w:r>
          </w:p>
        </w:tc>
        <w:tc>
          <w:tcPr>
            <w:tcW w:w="2160" w:type="dxa"/>
          </w:tcPr>
          <w:p w14:paraId="05F82B60" w14:textId="77777777" w:rsidR="005C37F5" w:rsidRPr="00122384" w:rsidRDefault="00000000">
            <w:pPr>
              <w:rPr>
                <w:lang w:val="el-GR"/>
              </w:rPr>
            </w:pPr>
            <w:r w:rsidRPr="00122384">
              <w:rPr>
                <w:lang w:val="el-GR"/>
              </w:rPr>
              <w:t>Βαθμολογία εκτός ορίων (π.χ. 6)</w:t>
            </w:r>
          </w:p>
        </w:tc>
        <w:tc>
          <w:tcPr>
            <w:tcW w:w="2160" w:type="dxa"/>
          </w:tcPr>
          <w:p w14:paraId="1CA4ACA9" w14:textId="77777777" w:rsidR="005C37F5" w:rsidRDefault="00000000">
            <w:proofErr w:type="spellStart"/>
            <w:r>
              <w:t>Μήνυμ</w:t>
            </w:r>
            <w:proofErr w:type="spellEnd"/>
            <w:r>
              <w:t xml:space="preserve">α </w:t>
            </w:r>
            <w:proofErr w:type="spellStart"/>
            <w:r>
              <w:t>σφάλμ</w:t>
            </w:r>
            <w:proofErr w:type="spellEnd"/>
            <w:r>
              <w:t>ατος για βα</w:t>
            </w:r>
            <w:proofErr w:type="spellStart"/>
            <w:r>
              <w:t>θμολογί</w:t>
            </w:r>
            <w:proofErr w:type="spellEnd"/>
            <w:r>
              <w:t>α</w:t>
            </w:r>
          </w:p>
        </w:tc>
        <w:tc>
          <w:tcPr>
            <w:tcW w:w="2160" w:type="dxa"/>
          </w:tcPr>
          <w:p w14:paraId="74809E5E" w14:textId="77777777" w:rsidR="005C37F5" w:rsidRDefault="00000000">
            <w:r>
              <w:t>ΟΚ</w:t>
            </w:r>
          </w:p>
        </w:tc>
      </w:tr>
      <w:tr w:rsidR="005C37F5" w14:paraId="21F05014" w14:textId="77777777">
        <w:tc>
          <w:tcPr>
            <w:tcW w:w="2160" w:type="dxa"/>
          </w:tcPr>
          <w:p w14:paraId="45ACBEE9" w14:textId="77777777" w:rsidR="005C37F5" w:rsidRDefault="00000000">
            <w:r>
              <w:t>TC3</w:t>
            </w:r>
          </w:p>
        </w:tc>
        <w:tc>
          <w:tcPr>
            <w:tcW w:w="2160" w:type="dxa"/>
          </w:tcPr>
          <w:p w14:paraId="0F24DC3F" w14:textId="77777777" w:rsidR="005C37F5" w:rsidRDefault="00000000">
            <w:proofErr w:type="spellStart"/>
            <w:r>
              <w:t>Όλες</w:t>
            </w:r>
            <w:proofErr w:type="spellEnd"/>
            <w:r>
              <w:t xml:space="preserve"> </w:t>
            </w:r>
            <w:proofErr w:type="spellStart"/>
            <w:r>
              <w:t>οι</w:t>
            </w:r>
            <w:proofErr w:type="spellEnd"/>
            <w:r>
              <w:t xml:space="preserve"> τιμές </w:t>
            </w:r>
            <w:proofErr w:type="spellStart"/>
            <w:r>
              <w:t>έγκυρες</w:t>
            </w:r>
            <w:proofErr w:type="spellEnd"/>
          </w:p>
        </w:tc>
        <w:tc>
          <w:tcPr>
            <w:tcW w:w="2160" w:type="dxa"/>
          </w:tcPr>
          <w:p w14:paraId="14220A12" w14:textId="77777777" w:rsidR="005C37F5" w:rsidRPr="00122384" w:rsidRDefault="00000000">
            <w:pPr>
              <w:rPr>
                <w:lang w:val="el-GR"/>
              </w:rPr>
            </w:pPr>
            <w:r w:rsidRPr="00122384">
              <w:rPr>
                <w:lang w:val="el-GR"/>
              </w:rPr>
              <w:t xml:space="preserve">Αποθήκευση αξιολόγησης και </w:t>
            </w:r>
            <w:r w:rsidRPr="00122384">
              <w:rPr>
                <w:lang w:val="el-GR"/>
              </w:rPr>
              <w:lastRenderedPageBreak/>
              <w:t>μήνυμα επιτυχίας</w:t>
            </w:r>
          </w:p>
        </w:tc>
        <w:tc>
          <w:tcPr>
            <w:tcW w:w="2160" w:type="dxa"/>
          </w:tcPr>
          <w:p w14:paraId="78E91C51" w14:textId="77777777" w:rsidR="005C37F5" w:rsidRDefault="00000000">
            <w:r>
              <w:lastRenderedPageBreak/>
              <w:t>ΟΚ</w:t>
            </w:r>
          </w:p>
        </w:tc>
      </w:tr>
      <w:tr w:rsidR="005C37F5" w14:paraId="7CC45202" w14:textId="77777777">
        <w:tc>
          <w:tcPr>
            <w:tcW w:w="2160" w:type="dxa"/>
          </w:tcPr>
          <w:p w14:paraId="1B3CE476" w14:textId="77777777" w:rsidR="005C37F5" w:rsidRDefault="00000000">
            <w:r>
              <w:t>TC4</w:t>
            </w:r>
          </w:p>
        </w:tc>
        <w:tc>
          <w:tcPr>
            <w:tcW w:w="2160" w:type="dxa"/>
          </w:tcPr>
          <w:p w14:paraId="0A154A81" w14:textId="77777777" w:rsidR="005C37F5" w:rsidRPr="00122384" w:rsidRDefault="00000000">
            <w:pPr>
              <w:rPr>
                <w:lang w:val="el-GR"/>
              </w:rPr>
            </w:pPr>
            <w:r w:rsidRPr="00122384">
              <w:rPr>
                <w:lang w:val="el-GR"/>
              </w:rPr>
              <w:t>Μη ακέραια βαθμολογία (π.χ. '</w:t>
            </w:r>
            <w:proofErr w:type="spellStart"/>
            <w:r>
              <w:t>abc</w:t>
            </w:r>
            <w:proofErr w:type="spellEnd"/>
            <w:r w:rsidRPr="00122384">
              <w:rPr>
                <w:lang w:val="el-GR"/>
              </w:rPr>
              <w:t>')</w:t>
            </w:r>
          </w:p>
        </w:tc>
        <w:tc>
          <w:tcPr>
            <w:tcW w:w="2160" w:type="dxa"/>
          </w:tcPr>
          <w:p w14:paraId="6DD7DCD9" w14:textId="77777777" w:rsidR="005C37F5" w:rsidRDefault="00000000">
            <w:proofErr w:type="spellStart"/>
            <w:r>
              <w:t>Μήνυμ</w:t>
            </w:r>
            <w:proofErr w:type="spellEnd"/>
            <w:r>
              <w:t xml:space="preserve">α </w:t>
            </w:r>
            <w:proofErr w:type="spellStart"/>
            <w:r>
              <w:t>σφάλμ</w:t>
            </w:r>
            <w:proofErr w:type="spellEnd"/>
            <w:r>
              <w:t>ατος για βα</w:t>
            </w:r>
            <w:proofErr w:type="spellStart"/>
            <w:r>
              <w:t>θμολογί</w:t>
            </w:r>
            <w:proofErr w:type="spellEnd"/>
            <w:r>
              <w:t>α</w:t>
            </w:r>
          </w:p>
        </w:tc>
        <w:tc>
          <w:tcPr>
            <w:tcW w:w="2160" w:type="dxa"/>
          </w:tcPr>
          <w:p w14:paraId="0D40748F" w14:textId="77777777" w:rsidR="005C37F5" w:rsidRDefault="00000000">
            <w:r>
              <w:t>ΟΚ</w:t>
            </w:r>
          </w:p>
        </w:tc>
      </w:tr>
    </w:tbl>
    <w:p w14:paraId="128B228C" w14:textId="77777777" w:rsidR="00564857" w:rsidRDefault="00564857"/>
    <w:p w14:paraId="3971445E" w14:textId="77777777" w:rsidR="00122384" w:rsidRDefault="00122384"/>
    <w:p w14:paraId="6938EB56" w14:textId="27BE87DB" w:rsidR="00122384" w:rsidRDefault="00122384">
      <w:pPr>
        <w:rPr>
          <w:lang w:val="el-GR"/>
        </w:rPr>
      </w:pPr>
      <w:r w:rsidRPr="00122384">
        <w:rPr>
          <w:noProof/>
        </w:rPr>
        <w:drawing>
          <wp:inline distT="0" distB="0" distL="0" distR="0" wp14:anchorId="536EA337" wp14:editId="621B2CF3">
            <wp:extent cx="3435527" cy="3753043"/>
            <wp:effectExtent l="0" t="0" r="0" b="0"/>
            <wp:docPr id="2116966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661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E6EE" w14:textId="77777777" w:rsidR="00BA4A46" w:rsidRDefault="00BA4A46">
      <w:pPr>
        <w:rPr>
          <w:lang w:val="el-GR"/>
        </w:rPr>
      </w:pPr>
    </w:p>
    <w:p w14:paraId="016FFD63" w14:textId="6B947F6E" w:rsidR="00BA4A46" w:rsidRDefault="00BA4A46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6FC99D4" wp14:editId="3AE9968C">
            <wp:extent cx="3448050" cy="3721100"/>
            <wp:effectExtent l="0" t="0" r="0" b="0"/>
            <wp:docPr id="1090751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5129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F56D" w14:textId="50180B3B" w:rsidR="00BA4A46" w:rsidRDefault="00BA4A46">
      <w:pPr>
        <w:rPr>
          <w:lang w:val="el-GR"/>
        </w:rPr>
      </w:pPr>
      <w:r>
        <w:rPr>
          <w:noProof/>
        </w:rPr>
        <w:drawing>
          <wp:inline distT="0" distB="0" distL="0" distR="0" wp14:anchorId="1C756196" wp14:editId="4573BB11">
            <wp:extent cx="3435350" cy="3721100"/>
            <wp:effectExtent l="0" t="0" r="0" b="0"/>
            <wp:docPr id="160109785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9785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AA63" w14:textId="77777777" w:rsidR="00BA4A46" w:rsidRDefault="00BA4A46">
      <w:pPr>
        <w:rPr>
          <w:lang w:val="el-GR"/>
        </w:rPr>
      </w:pPr>
    </w:p>
    <w:p w14:paraId="4A70B53B" w14:textId="77777777" w:rsidR="00BA4A46" w:rsidRDefault="00BA4A46">
      <w:pPr>
        <w:rPr>
          <w:lang w:val="el-GR"/>
        </w:rPr>
      </w:pPr>
    </w:p>
    <w:p w14:paraId="5E047199" w14:textId="09766E03" w:rsidR="00BA4A46" w:rsidRDefault="00BA4A46">
      <w:pPr>
        <w:rPr>
          <w:lang w:val="el-GR"/>
        </w:rPr>
      </w:pPr>
      <w:r>
        <w:rPr>
          <w:lang w:val="el-GR"/>
        </w:rPr>
        <w:lastRenderedPageBreak/>
        <w:t>ΕΠΙΛΕΓΩ ΤΟ ΚΟΥΜΠΙ : Προβολή Όλων των Αξιολογήσεων</w:t>
      </w:r>
    </w:p>
    <w:p w14:paraId="5044496B" w14:textId="15472E7A" w:rsidR="00BA4A46" w:rsidRPr="00BA4A46" w:rsidRDefault="00BA4A46">
      <w:pPr>
        <w:rPr>
          <w:lang w:val="el-GR"/>
        </w:rPr>
      </w:pPr>
      <w:r>
        <w:rPr>
          <w:noProof/>
        </w:rPr>
        <w:drawing>
          <wp:inline distT="0" distB="0" distL="0" distR="0" wp14:anchorId="0F9F6399" wp14:editId="66CECC8B">
            <wp:extent cx="3530600" cy="7169150"/>
            <wp:effectExtent l="0" t="0" r="0" b="0"/>
            <wp:docPr id="64709689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9689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71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A46" w:rsidRPr="00BA4A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114098">
    <w:abstractNumId w:val="8"/>
  </w:num>
  <w:num w:numId="2" w16cid:durableId="397286288">
    <w:abstractNumId w:val="6"/>
  </w:num>
  <w:num w:numId="3" w16cid:durableId="565990684">
    <w:abstractNumId w:val="5"/>
  </w:num>
  <w:num w:numId="4" w16cid:durableId="2023975089">
    <w:abstractNumId w:val="4"/>
  </w:num>
  <w:num w:numId="5" w16cid:durableId="2097820053">
    <w:abstractNumId w:val="7"/>
  </w:num>
  <w:num w:numId="6" w16cid:durableId="1497106878">
    <w:abstractNumId w:val="3"/>
  </w:num>
  <w:num w:numId="7" w16cid:durableId="1043020232">
    <w:abstractNumId w:val="2"/>
  </w:num>
  <w:num w:numId="8" w16cid:durableId="558828429">
    <w:abstractNumId w:val="1"/>
  </w:num>
  <w:num w:numId="9" w16cid:durableId="188803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384"/>
    <w:rsid w:val="0015074B"/>
    <w:rsid w:val="0029639D"/>
    <w:rsid w:val="002E171A"/>
    <w:rsid w:val="00326F90"/>
    <w:rsid w:val="00564857"/>
    <w:rsid w:val="005C37F5"/>
    <w:rsid w:val="00AA1D8D"/>
    <w:rsid w:val="00B47730"/>
    <w:rsid w:val="00BA4A46"/>
    <w:rsid w:val="00C074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A019C"/>
  <w14:defaultImageDpi w14:val="300"/>
  <w15:docId w15:val="{A9CCE41F-7D8B-459A-A80E-989A7071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agstoukaspao@gmail.com</cp:lastModifiedBy>
  <cp:revision>2</cp:revision>
  <dcterms:created xsi:type="dcterms:W3CDTF">2025-05-30T15:13:00Z</dcterms:created>
  <dcterms:modified xsi:type="dcterms:W3CDTF">2025-05-30T15:13:00Z</dcterms:modified>
  <cp:category/>
</cp:coreProperties>
</file>