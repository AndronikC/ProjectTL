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540B" w14:textId="77777777" w:rsidR="00C43991" w:rsidRDefault="00283999">
      <w:pPr>
        <w:pStyle w:val="1"/>
      </w:pPr>
      <w:r>
        <w:t>Test Cases Report - Notes Platform</w:t>
      </w:r>
    </w:p>
    <w:p w14:paraId="5714E09E" w14:textId="77777777" w:rsidR="00C43991" w:rsidRDefault="00283999">
      <w:pPr>
        <w:pStyle w:val="21"/>
      </w:pPr>
      <w:r>
        <w:t>1. White-box Testing</w:t>
      </w:r>
    </w:p>
    <w:p w14:paraId="56F9F732" w14:textId="77777777" w:rsidR="00C43991" w:rsidRPr="00DB2701" w:rsidRDefault="00283999">
      <w:pPr>
        <w:rPr>
          <w:lang w:val="el-GR"/>
        </w:rPr>
      </w:pPr>
      <w:r w:rsidRPr="00DB2701">
        <w:rPr>
          <w:lang w:val="el-GR"/>
        </w:rPr>
        <w:br/>
        <w:t>• Εκτελούνται όλες οι συνθήκες (</w:t>
      </w:r>
      <w:r>
        <w:t>if</w:t>
      </w:r>
      <w:r w:rsidRPr="00DB2701">
        <w:rPr>
          <w:lang w:val="el-GR"/>
        </w:rPr>
        <w:t xml:space="preserve">) για εγγραφή, </w:t>
      </w:r>
      <w:r>
        <w:t>login</w:t>
      </w:r>
      <w:r w:rsidRPr="00DB2701">
        <w:rPr>
          <w:lang w:val="el-GR"/>
        </w:rPr>
        <w:t>, προβολή σημειώσεων, πληρωμή.</w:t>
      </w:r>
      <w:r w:rsidRPr="00DB2701">
        <w:rPr>
          <w:lang w:val="el-GR"/>
        </w:rPr>
        <w:br/>
        <w:t>• Καλύπτονται όλα τα πιθανά μονοπάτια από αναζήτηση ως πληρωμή.</w:t>
      </w:r>
      <w:r w:rsidRPr="00DB2701">
        <w:rPr>
          <w:lang w:val="el-GR"/>
        </w:rPr>
        <w:br/>
      </w:r>
    </w:p>
    <w:p w14:paraId="4E8D2549" w14:textId="77777777" w:rsidR="00C43991" w:rsidRPr="00DB2701" w:rsidRDefault="00283999">
      <w:pPr>
        <w:pStyle w:val="21"/>
        <w:rPr>
          <w:lang w:val="el-GR"/>
        </w:rPr>
      </w:pPr>
      <w:r w:rsidRPr="00DB2701">
        <w:rPr>
          <w:lang w:val="el-GR"/>
        </w:rPr>
        <w:t xml:space="preserve">2. </w:t>
      </w:r>
      <w:r>
        <w:t>Basic</w:t>
      </w:r>
      <w:r w:rsidRPr="00DB2701">
        <w:rPr>
          <w:lang w:val="el-GR"/>
        </w:rPr>
        <w:t xml:space="preserve"> </w:t>
      </w:r>
      <w:r>
        <w:t>Path</w:t>
      </w:r>
      <w:r w:rsidRPr="00DB2701">
        <w:rPr>
          <w:lang w:val="el-GR"/>
        </w:rPr>
        <w:t xml:space="preserve"> </w:t>
      </w:r>
      <w:r>
        <w:t>Testing</w:t>
      </w:r>
    </w:p>
    <w:p w14:paraId="17DC3F7B" w14:textId="77777777" w:rsidR="00C43991" w:rsidRPr="00DB2701" w:rsidRDefault="00283999">
      <w:pPr>
        <w:rPr>
          <w:lang w:val="el-GR"/>
        </w:rPr>
      </w:pPr>
      <w:r w:rsidRPr="00DB2701">
        <w:rPr>
          <w:lang w:val="el-GR"/>
        </w:rPr>
        <w:br/>
        <w:t xml:space="preserve">• Υπολογισμός </w:t>
      </w:r>
      <w:r w:rsidRPr="00DB2701">
        <w:rPr>
          <w:lang w:val="el-GR"/>
        </w:rPr>
        <w:t xml:space="preserve">Κυκλωματικής Πολυπλοκότητας </w:t>
      </w:r>
      <w:r>
        <w:t>V</w:t>
      </w:r>
      <w:r w:rsidRPr="00DB2701">
        <w:rPr>
          <w:lang w:val="el-GR"/>
        </w:rPr>
        <w:t>(</w:t>
      </w:r>
      <w:r>
        <w:t>G</w:t>
      </w:r>
      <w:r w:rsidRPr="00DB2701">
        <w:rPr>
          <w:lang w:val="el-GR"/>
        </w:rPr>
        <w:t xml:space="preserve">) = </w:t>
      </w:r>
      <w:r>
        <w:t>P</w:t>
      </w:r>
      <w:r w:rsidRPr="00DB2701">
        <w:rPr>
          <w:lang w:val="el-GR"/>
        </w:rPr>
        <w:t xml:space="preserve"> + 1 ≈ 7 + 1 = 8</w:t>
      </w:r>
      <w:r w:rsidRPr="00DB2701">
        <w:rPr>
          <w:lang w:val="el-GR"/>
        </w:rPr>
        <w:br/>
        <w:t xml:space="preserve">• Εξετάζονται μονοπάτια όπως: επιτυχής </w:t>
      </w:r>
      <w:r>
        <w:t>login</w:t>
      </w:r>
      <w:r w:rsidRPr="00DB2701">
        <w:rPr>
          <w:lang w:val="el-GR"/>
        </w:rPr>
        <w:t xml:space="preserve">, αποτυχία </w:t>
      </w:r>
      <w:r>
        <w:t>login</w:t>
      </w:r>
      <w:r w:rsidRPr="00DB2701">
        <w:rPr>
          <w:lang w:val="el-GR"/>
        </w:rPr>
        <w:t>, φίλτρα επί πληρωμή/δωρεάν, πληρωμή επιτυχής/</w:t>
      </w:r>
      <w:proofErr w:type="spellStart"/>
      <w:r w:rsidRPr="00DB2701">
        <w:rPr>
          <w:lang w:val="el-GR"/>
        </w:rPr>
        <w:t>αποτυχής</w:t>
      </w:r>
      <w:proofErr w:type="spellEnd"/>
      <w:r w:rsidRPr="00DB2701">
        <w:rPr>
          <w:lang w:val="el-GR"/>
        </w:rPr>
        <w:t>.</w:t>
      </w:r>
      <w:r w:rsidRPr="00DB2701">
        <w:rPr>
          <w:lang w:val="el-GR"/>
        </w:rPr>
        <w:br/>
      </w:r>
    </w:p>
    <w:p w14:paraId="777C22FA" w14:textId="77777777" w:rsidR="00C43991" w:rsidRDefault="00283999">
      <w:pPr>
        <w:pStyle w:val="21"/>
      </w:pPr>
      <w:r>
        <w:t>3. Equivalence Partitioning &amp; Boundary Value Analysis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53"/>
        <w:gridCol w:w="2108"/>
        <w:gridCol w:w="2357"/>
        <w:gridCol w:w="2112"/>
      </w:tblGrid>
      <w:tr w:rsidR="00C43991" w14:paraId="7717469D" w14:textId="77777777" w:rsidTr="00DB2701">
        <w:tc>
          <w:tcPr>
            <w:tcW w:w="2160" w:type="dxa"/>
          </w:tcPr>
          <w:p w14:paraId="7056D418" w14:textId="77777777" w:rsidR="00C43991" w:rsidRDefault="00283999">
            <w:r>
              <w:t>ID</w:t>
            </w:r>
          </w:p>
        </w:tc>
        <w:tc>
          <w:tcPr>
            <w:tcW w:w="2160" w:type="dxa"/>
          </w:tcPr>
          <w:p w14:paraId="4E137F8C" w14:textId="77777777" w:rsidR="00C43991" w:rsidRDefault="00283999">
            <w:r>
              <w:t>Περιγραφή</w:t>
            </w:r>
          </w:p>
        </w:tc>
        <w:tc>
          <w:tcPr>
            <w:tcW w:w="2357" w:type="dxa"/>
          </w:tcPr>
          <w:p w14:paraId="5D110E2D" w14:textId="77777777" w:rsidR="00C43991" w:rsidRDefault="00283999">
            <w:r>
              <w:t>Είσοδος</w:t>
            </w:r>
          </w:p>
        </w:tc>
        <w:tc>
          <w:tcPr>
            <w:tcW w:w="2160" w:type="dxa"/>
          </w:tcPr>
          <w:p w14:paraId="7259B8E6" w14:textId="77777777" w:rsidR="00C43991" w:rsidRDefault="00283999">
            <w:r>
              <w:t>Αναμενόμενο</w:t>
            </w:r>
          </w:p>
        </w:tc>
      </w:tr>
      <w:tr w:rsidR="00C43991" w14:paraId="3D908898" w14:textId="77777777" w:rsidTr="00DB2701">
        <w:tc>
          <w:tcPr>
            <w:tcW w:w="2160" w:type="dxa"/>
          </w:tcPr>
          <w:p w14:paraId="52FCE700" w14:textId="77777777" w:rsidR="00C43991" w:rsidRDefault="00283999">
            <w:r>
              <w:t>TC1</w:t>
            </w:r>
          </w:p>
        </w:tc>
        <w:tc>
          <w:tcPr>
            <w:tcW w:w="2160" w:type="dxa"/>
          </w:tcPr>
          <w:p w14:paraId="4B36CF7A" w14:textId="77777777" w:rsidR="00C43991" w:rsidRDefault="00283999">
            <w:r>
              <w:t>Εγγραφή με άκυρο email</w:t>
            </w:r>
          </w:p>
        </w:tc>
        <w:tc>
          <w:tcPr>
            <w:tcW w:w="2357" w:type="dxa"/>
          </w:tcPr>
          <w:p w14:paraId="10C26B6B" w14:textId="77777777" w:rsidR="00C43991" w:rsidRDefault="00283999">
            <w:r>
              <w:t>email = "wrong@outlook.com"</w:t>
            </w:r>
          </w:p>
        </w:tc>
        <w:tc>
          <w:tcPr>
            <w:tcW w:w="2160" w:type="dxa"/>
          </w:tcPr>
          <w:p w14:paraId="0D9F9129" w14:textId="77777777" w:rsidR="00C43991" w:rsidRDefault="00283999">
            <w:r>
              <w:t>Σφάλμα</w:t>
            </w:r>
          </w:p>
        </w:tc>
      </w:tr>
      <w:tr w:rsidR="00C43991" w14:paraId="6CD86EEE" w14:textId="77777777" w:rsidTr="00DB2701">
        <w:tc>
          <w:tcPr>
            <w:tcW w:w="2160" w:type="dxa"/>
          </w:tcPr>
          <w:p w14:paraId="6CD4F99F" w14:textId="77777777" w:rsidR="00C43991" w:rsidRDefault="00283999">
            <w:r>
              <w:t>TC2</w:t>
            </w:r>
          </w:p>
        </w:tc>
        <w:tc>
          <w:tcPr>
            <w:tcW w:w="2160" w:type="dxa"/>
          </w:tcPr>
          <w:p w14:paraId="417930C3" w14:textId="77777777" w:rsidR="00C43991" w:rsidRDefault="00283999">
            <w:r>
              <w:t>Εγγραφή με λάθος ρόλο</w:t>
            </w:r>
          </w:p>
        </w:tc>
        <w:tc>
          <w:tcPr>
            <w:tcW w:w="2357" w:type="dxa"/>
          </w:tcPr>
          <w:p w14:paraId="6150872C" w14:textId="77777777" w:rsidR="00C43991" w:rsidRDefault="00283999">
            <w:r>
              <w:t>role = "admin"</w:t>
            </w:r>
          </w:p>
        </w:tc>
        <w:tc>
          <w:tcPr>
            <w:tcW w:w="2160" w:type="dxa"/>
          </w:tcPr>
          <w:p w14:paraId="695E971F" w14:textId="77777777" w:rsidR="00C43991" w:rsidRDefault="00283999">
            <w:r>
              <w:t>Σφάλμα</w:t>
            </w:r>
          </w:p>
        </w:tc>
      </w:tr>
      <w:tr w:rsidR="00C43991" w14:paraId="7A8B360E" w14:textId="77777777" w:rsidTr="00DB2701">
        <w:tc>
          <w:tcPr>
            <w:tcW w:w="2160" w:type="dxa"/>
          </w:tcPr>
          <w:p w14:paraId="4624852A" w14:textId="77777777" w:rsidR="00C43991" w:rsidRDefault="00283999">
            <w:r>
              <w:t>TC3</w:t>
            </w:r>
          </w:p>
        </w:tc>
        <w:tc>
          <w:tcPr>
            <w:tcW w:w="2160" w:type="dxa"/>
          </w:tcPr>
          <w:p w14:paraId="02157AE5" w14:textId="77777777" w:rsidR="00C43991" w:rsidRDefault="00283999">
            <w:r>
              <w:t>Login με σωστά στοιχεία</w:t>
            </w:r>
          </w:p>
        </w:tc>
        <w:tc>
          <w:tcPr>
            <w:tcW w:w="2357" w:type="dxa"/>
          </w:tcPr>
          <w:p w14:paraId="0D18667B" w14:textId="77777777" w:rsidR="00C43991" w:rsidRDefault="00283999">
            <w:r>
              <w:t>email = "student@gmail.com"</w:t>
            </w:r>
          </w:p>
        </w:tc>
        <w:tc>
          <w:tcPr>
            <w:tcW w:w="2160" w:type="dxa"/>
          </w:tcPr>
          <w:p w14:paraId="7C203481" w14:textId="77777777" w:rsidR="00C43991" w:rsidRDefault="00283999">
            <w:r>
              <w:t>Επιτυχής είσοδος</w:t>
            </w:r>
          </w:p>
        </w:tc>
      </w:tr>
      <w:tr w:rsidR="00C43991" w14:paraId="17259FAD" w14:textId="77777777" w:rsidTr="00DB2701">
        <w:tc>
          <w:tcPr>
            <w:tcW w:w="2160" w:type="dxa"/>
          </w:tcPr>
          <w:p w14:paraId="49A5BC15" w14:textId="77777777" w:rsidR="00C43991" w:rsidRDefault="00283999">
            <w:r>
              <w:t>TC4</w:t>
            </w:r>
          </w:p>
        </w:tc>
        <w:tc>
          <w:tcPr>
            <w:tcW w:w="2160" w:type="dxa"/>
          </w:tcPr>
          <w:p w14:paraId="762D5B5A" w14:textId="77777777" w:rsidR="00C43991" w:rsidRDefault="00283999">
            <w:r>
              <w:t>Αποτυχία login</w:t>
            </w:r>
          </w:p>
        </w:tc>
        <w:tc>
          <w:tcPr>
            <w:tcW w:w="2357" w:type="dxa"/>
          </w:tcPr>
          <w:p w14:paraId="451670D9" w14:textId="77777777" w:rsidR="00C43991" w:rsidRDefault="00283999">
            <w:r>
              <w:t>email = "fake@gmail.com"</w:t>
            </w:r>
          </w:p>
        </w:tc>
        <w:tc>
          <w:tcPr>
            <w:tcW w:w="2160" w:type="dxa"/>
          </w:tcPr>
          <w:p w14:paraId="08F41711" w14:textId="77777777" w:rsidR="00C43991" w:rsidRDefault="00283999">
            <w:r>
              <w:t>Μήνυμα λάθους</w:t>
            </w:r>
          </w:p>
        </w:tc>
      </w:tr>
      <w:tr w:rsidR="00C43991" w14:paraId="60044857" w14:textId="77777777" w:rsidTr="00DB2701">
        <w:tc>
          <w:tcPr>
            <w:tcW w:w="2160" w:type="dxa"/>
          </w:tcPr>
          <w:p w14:paraId="196B61AD" w14:textId="77777777" w:rsidR="00C43991" w:rsidRDefault="00283999">
            <w:r>
              <w:t>TC5</w:t>
            </w:r>
          </w:p>
        </w:tc>
        <w:tc>
          <w:tcPr>
            <w:tcW w:w="2160" w:type="dxa"/>
          </w:tcPr>
          <w:p w14:paraId="478EFBAB" w14:textId="77777777" w:rsidR="00C43991" w:rsidRDefault="00283999">
            <w:r>
              <w:t>Αναζήτηση χωρίς σημειώσεις</w:t>
            </w:r>
          </w:p>
        </w:tc>
        <w:tc>
          <w:tcPr>
            <w:tcW w:w="2357" w:type="dxa"/>
          </w:tcPr>
          <w:p w14:paraId="5359B672" w14:textId="77777777" w:rsidR="00C43991" w:rsidRDefault="00283999">
            <w:r>
              <w:t>Καμία</w:t>
            </w:r>
          </w:p>
        </w:tc>
        <w:tc>
          <w:tcPr>
            <w:tcW w:w="2160" w:type="dxa"/>
          </w:tcPr>
          <w:p w14:paraId="33B91FC3" w14:textId="77777777" w:rsidR="00C43991" w:rsidRDefault="00283999">
            <w:r>
              <w:t>Μήνυμα: Δεν βρέθηκαν σημειώσεις</w:t>
            </w:r>
          </w:p>
        </w:tc>
      </w:tr>
      <w:tr w:rsidR="00C43991" w14:paraId="037489C0" w14:textId="77777777" w:rsidTr="00DB2701">
        <w:tc>
          <w:tcPr>
            <w:tcW w:w="2160" w:type="dxa"/>
          </w:tcPr>
          <w:p w14:paraId="1F581CE8" w14:textId="77777777" w:rsidR="00C43991" w:rsidRDefault="00283999">
            <w:r>
              <w:t>TC6</w:t>
            </w:r>
          </w:p>
        </w:tc>
        <w:tc>
          <w:tcPr>
            <w:tcW w:w="2160" w:type="dxa"/>
          </w:tcPr>
          <w:p w14:paraId="1259A7F5" w14:textId="77777777" w:rsidR="00C43991" w:rsidRDefault="00283999">
            <w:r>
              <w:t>Εμφάνιση δωρεάν σημειώσεων</w:t>
            </w:r>
          </w:p>
        </w:tc>
        <w:tc>
          <w:tcPr>
            <w:tcW w:w="2357" w:type="dxa"/>
          </w:tcPr>
          <w:p w14:paraId="148D13E9" w14:textId="77777777" w:rsidR="00C43991" w:rsidRDefault="00283999">
            <w:r>
              <w:t>is_paid = 0</w:t>
            </w:r>
          </w:p>
        </w:tc>
        <w:tc>
          <w:tcPr>
            <w:tcW w:w="2160" w:type="dxa"/>
          </w:tcPr>
          <w:p w14:paraId="03418413" w14:textId="77777777" w:rsidR="00C43991" w:rsidRDefault="00283999">
            <w:r>
              <w:t>Προβολή με messagebox</w:t>
            </w:r>
          </w:p>
        </w:tc>
      </w:tr>
      <w:tr w:rsidR="00C43991" w14:paraId="0D3E2789" w14:textId="77777777" w:rsidTr="00DB2701">
        <w:tc>
          <w:tcPr>
            <w:tcW w:w="2160" w:type="dxa"/>
          </w:tcPr>
          <w:p w14:paraId="28D52AC0" w14:textId="77777777" w:rsidR="00C43991" w:rsidRDefault="00283999">
            <w:r>
              <w:t>TC7</w:t>
            </w:r>
          </w:p>
        </w:tc>
        <w:tc>
          <w:tcPr>
            <w:tcW w:w="2160" w:type="dxa"/>
          </w:tcPr>
          <w:p w14:paraId="14D5C15D" w14:textId="77777777" w:rsidR="00C43991" w:rsidRDefault="00283999">
            <w:r>
              <w:t>Πληρωμή σημείωσης με επιτυχία</w:t>
            </w:r>
          </w:p>
        </w:tc>
        <w:tc>
          <w:tcPr>
            <w:tcW w:w="2357" w:type="dxa"/>
          </w:tcPr>
          <w:p w14:paraId="6767CB29" w14:textId="77777777" w:rsidR="00C43991" w:rsidRDefault="00283999">
            <w:r>
              <w:t>is_paid = 1</w:t>
            </w:r>
          </w:p>
        </w:tc>
        <w:tc>
          <w:tcPr>
            <w:tcW w:w="2160" w:type="dxa"/>
          </w:tcPr>
          <w:p w14:paraId="13E9D933" w14:textId="77777777" w:rsidR="00C43991" w:rsidRDefault="00283999">
            <w:r>
              <w:t>Επιτυχής πληρωμή</w:t>
            </w:r>
          </w:p>
        </w:tc>
      </w:tr>
    </w:tbl>
    <w:p w14:paraId="5B7C6DF2" w14:textId="77777777" w:rsidR="00DB2701" w:rsidRDefault="00DB2701"/>
    <w:p w14:paraId="49F5A1BC" w14:textId="77777777" w:rsidR="00DB2701" w:rsidRDefault="00DB2701"/>
    <w:p w14:paraId="10107212" w14:textId="4F92B34E" w:rsidR="00C43991" w:rsidRDefault="00283999">
      <w:r>
        <w:br w:type="page"/>
      </w:r>
    </w:p>
    <w:p w14:paraId="61F4DE19" w14:textId="77777777" w:rsidR="00C43991" w:rsidRDefault="00283999">
      <w:pPr>
        <w:pStyle w:val="21"/>
      </w:pPr>
      <w:r>
        <w:lastRenderedPageBreak/>
        <w:t>4. Κώδικας Ελέγχου (Test Code)</w:t>
      </w:r>
    </w:p>
    <w:p w14:paraId="2F7637AF" w14:textId="77777777" w:rsidR="00DB2701" w:rsidRPr="00DB2701" w:rsidRDefault="00283999" w:rsidP="00DB2701">
      <w:pPr>
        <w:rPr>
          <w:lang w:val="el-GR"/>
        </w:rPr>
      </w:pPr>
      <w:r>
        <w:br/>
      </w:r>
      <w:proofErr w:type="spellStart"/>
      <w:r w:rsidR="00DB2701" w:rsidRPr="00DB2701">
        <w:rPr>
          <w:lang w:val="el-GR"/>
        </w:rPr>
        <w:t>import</w:t>
      </w:r>
      <w:proofErr w:type="spellEnd"/>
      <w:r w:rsidR="00DB2701" w:rsidRPr="00DB2701">
        <w:rPr>
          <w:lang w:val="el-GR"/>
        </w:rPr>
        <w:t xml:space="preserve"> </w:t>
      </w:r>
      <w:proofErr w:type="spellStart"/>
      <w:r w:rsidR="00DB2701" w:rsidRPr="00DB2701">
        <w:rPr>
          <w:lang w:val="el-GR"/>
        </w:rPr>
        <w:t>unittest</w:t>
      </w:r>
      <w:proofErr w:type="spellEnd"/>
    </w:p>
    <w:p w14:paraId="654306EB" w14:textId="77777777" w:rsidR="00DB2701" w:rsidRPr="00DB2701" w:rsidRDefault="00DB2701" w:rsidP="00DB2701">
      <w:pPr>
        <w:rPr>
          <w:lang w:val="el-GR"/>
        </w:rPr>
      </w:pPr>
      <w:proofErr w:type="spellStart"/>
      <w:r w:rsidRPr="00DB2701">
        <w:rPr>
          <w:lang w:val="el-GR"/>
        </w:rPr>
        <w:t>from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sqlalchemy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import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create_engine</w:t>
      </w:r>
      <w:proofErr w:type="spellEnd"/>
    </w:p>
    <w:p w14:paraId="576D571C" w14:textId="77777777" w:rsidR="00DB2701" w:rsidRPr="00DB2701" w:rsidRDefault="00DB2701" w:rsidP="00DB2701">
      <w:pPr>
        <w:rPr>
          <w:lang w:val="el-GR"/>
        </w:rPr>
      </w:pPr>
      <w:proofErr w:type="spellStart"/>
      <w:r w:rsidRPr="00DB2701">
        <w:rPr>
          <w:lang w:val="el-GR"/>
        </w:rPr>
        <w:t>from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sqlalchemy.orm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import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sessionmaker</w:t>
      </w:r>
      <w:proofErr w:type="spellEnd"/>
    </w:p>
    <w:p w14:paraId="18B3C309" w14:textId="77777777" w:rsidR="00DB2701" w:rsidRPr="00DB2701" w:rsidRDefault="00DB2701" w:rsidP="00DB2701">
      <w:r w:rsidRPr="00DB2701">
        <w:t xml:space="preserve">from </w:t>
      </w:r>
      <w:proofErr w:type="spellStart"/>
      <w:r w:rsidRPr="00DB2701">
        <w:t>shmeioseis</w:t>
      </w:r>
      <w:proofErr w:type="spellEnd"/>
      <w:r w:rsidRPr="00DB2701">
        <w:t xml:space="preserve"> import Base, User, Course, Note, </w:t>
      </w:r>
      <w:proofErr w:type="spellStart"/>
      <w:r w:rsidRPr="00DB2701">
        <w:t>hash_password</w:t>
      </w:r>
      <w:proofErr w:type="spellEnd"/>
      <w:r w:rsidRPr="00DB2701">
        <w:t>, App</w:t>
      </w:r>
    </w:p>
    <w:p w14:paraId="434DFF65" w14:textId="77777777" w:rsidR="00DB2701" w:rsidRPr="00DB2701" w:rsidRDefault="00DB2701" w:rsidP="00DB2701">
      <w:proofErr w:type="gramStart"/>
      <w:r w:rsidRPr="00DB2701">
        <w:t>import</w:t>
      </w:r>
      <w:proofErr w:type="gramEnd"/>
      <w:r w:rsidRPr="00DB2701">
        <w:t xml:space="preserve"> </w:t>
      </w:r>
      <w:proofErr w:type="spellStart"/>
      <w:r w:rsidRPr="00DB2701">
        <w:t>tkinter</w:t>
      </w:r>
      <w:proofErr w:type="spellEnd"/>
      <w:r w:rsidRPr="00DB2701">
        <w:t xml:space="preserve"> as </w:t>
      </w:r>
      <w:proofErr w:type="spellStart"/>
      <w:r w:rsidRPr="00DB2701">
        <w:t>tk</w:t>
      </w:r>
      <w:proofErr w:type="spellEnd"/>
    </w:p>
    <w:p w14:paraId="224B9857" w14:textId="77777777" w:rsidR="00DB2701" w:rsidRPr="00DB2701" w:rsidRDefault="00DB2701" w:rsidP="00DB2701"/>
    <w:p w14:paraId="4920027E" w14:textId="77777777" w:rsidR="00DB2701" w:rsidRPr="00DB2701" w:rsidRDefault="00DB2701" w:rsidP="00DB2701">
      <w:r w:rsidRPr="00DB2701">
        <w:t xml:space="preserve">class </w:t>
      </w:r>
      <w:proofErr w:type="spellStart"/>
      <w:r w:rsidRPr="00DB2701">
        <w:t>TestNoteAccess</w:t>
      </w:r>
      <w:proofErr w:type="spellEnd"/>
      <w:r w:rsidRPr="00DB2701">
        <w:t>(</w:t>
      </w:r>
      <w:proofErr w:type="spellStart"/>
      <w:proofErr w:type="gramStart"/>
      <w:r w:rsidRPr="00DB2701">
        <w:t>unittest.TestCase</w:t>
      </w:r>
      <w:proofErr w:type="spellEnd"/>
      <w:proofErr w:type="gramEnd"/>
      <w:r w:rsidRPr="00DB2701">
        <w:t>):</w:t>
      </w:r>
    </w:p>
    <w:p w14:paraId="6C0C8126" w14:textId="77777777" w:rsidR="00DB2701" w:rsidRPr="00DB2701" w:rsidRDefault="00DB2701" w:rsidP="00DB2701">
      <w:pPr>
        <w:rPr>
          <w:lang w:val="el-GR"/>
        </w:rPr>
      </w:pPr>
      <w:r w:rsidRPr="00DB2701">
        <w:t xml:space="preserve">    </w:t>
      </w:r>
      <w:r w:rsidRPr="00DB2701">
        <w:rPr>
          <w:lang w:val="el-GR"/>
        </w:rPr>
        <w:t>@classmethod</w:t>
      </w:r>
    </w:p>
    <w:p w14:paraId="36C385CB" w14:textId="77777777" w:rsidR="00DB2701" w:rsidRPr="00DB2701" w:rsidRDefault="00DB2701" w:rsidP="00DB2701">
      <w:pPr>
        <w:rPr>
          <w:lang w:val="el-GR"/>
        </w:rPr>
      </w:pPr>
      <w:r w:rsidRPr="00DB2701">
        <w:rPr>
          <w:lang w:val="el-GR"/>
        </w:rPr>
        <w:t xml:space="preserve">    </w:t>
      </w:r>
      <w:proofErr w:type="spellStart"/>
      <w:r w:rsidRPr="00DB2701">
        <w:rPr>
          <w:lang w:val="el-GR"/>
        </w:rPr>
        <w:t>def</w:t>
      </w:r>
      <w:proofErr w:type="spellEnd"/>
      <w:r w:rsidRPr="00DB2701">
        <w:rPr>
          <w:lang w:val="el-GR"/>
        </w:rPr>
        <w:t xml:space="preserve"> </w:t>
      </w:r>
      <w:proofErr w:type="spellStart"/>
      <w:r w:rsidRPr="00DB2701">
        <w:rPr>
          <w:lang w:val="el-GR"/>
        </w:rPr>
        <w:t>setUpClass</w:t>
      </w:r>
      <w:proofErr w:type="spellEnd"/>
      <w:r w:rsidRPr="00DB2701">
        <w:rPr>
          <w:lang w:val="el-GR"/>
        </w:rPr>
        <w:t>(</w:t>
      </w:r>
      <w:proofErr w:type="spellStart"/>
      <w:r w:rsidRPr="00DB2701">
        <w:rPr>
          <w:lang w:val="el-GR"/>
        </w:rPr>
        <w:t>cls</w:t>
      </w:r>
      <w:proofErr w:type="spellEnd"/>
      <w:r w:rsidRPr="00DB2701">
        <w:rPr>
          <w:lang w:val="el-GR"/>
        </w:rPr>
        <w:t>):</w:t>
      </w:r>
    </w:p>
    <w:p w14:paraId="05F0814F" w14:textId="77777777" w:rsidR="00DB2701" w:rsidRPr="00DB2701" w:rsidRDefault="00DB2701" w:rsidP="00DB2701">
      <w:pPr>
        <w:rPr>
          <w:lang w:val="el-GR"/>
        </w:rPr>
      </w:pPr>
      <w:r w:rsidRPr="00DB2701">
        <w:rPr>
          <w:lang w:val="el-GR"/>
        </w:rPr>
        <w:t>        # Σύνδεση με πραγματική βάση</w:t>
      </w:r>
    </w:p>
    <w:p w14:paraId="769D6EE4" w14:textId="77777777" w:rsidR="00DB2701" w:rsidRPr="00DB2701" w:rsidRDefault="00DB2701" w:rsidP="00DB2701">
      <w:r w:rsidRPr="00DB2701">
        <w:rPr>
          <w:lang w:val="el-GR"/>
        </w:rPr>
        <w:t xml:space="preserve">        </w:t>
      </w:r>
      <w:proofErr w:type="spellStart"/>
      <w:proofErr w:type="gramStart"/>
      <w:r w:rsidRPr="00DB2701">
        <w:t>cls.engine</w:t>
      </w:r>
      <w:proofErr w:type="spellEnd"/>
      <w:proofErr w:type="gramEnd"/>
      <w:r w:rsidRPr="00DB2701">
        <w:t xml:space="preserve"> = </w:t>
      </w:r>
      <w:proofErr w:type="spellStart"/>
      <w:r w:rsidRPr="00DB2701">
        <w:t>create_engine</w:t>
      </w:r>
      <w:proofErr w:type="spellEnd"/>
      <w:r w:rsidRPr="00DB2701">
        <w:t>("</w:t>
      </w:r>
      <w:proofErr w:type="spellStart"/>
      <w:r w:rsidRPr="00DB2701">
        <w:t>sqlite</w:t>
      </w:r>
      <w:proofErr w:type="spellEnd"/>
      <w:r w:rsidRPr="00DB2701">
        <w:t>:///</w:t>
      </w:r>
      <w:proofErr w:type="spellStart"/>
      <w:r w:rsidRPr="00DB2701">
        <w:t>study_platform.db</w:t>
      </w:r>
      <w:proofErr w:type="spellEnd"/>
      <w:r w:rsidRPr="00DB2701">
        <w:t>")</w:t>
      </w:r>
    </w:p>
    <w:p w14:paraId="10B40DB4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Base.metadata.create</w:t>
      </w:r>
      <w:proofErr w:type="gramEnd"/>
      <w:r w:rsidRPr="00DB2701">
        <w:t>_all</w:t>
      </w:r>
      <w:proofErr w:type="spellEnd"/>
      <w:r w:rsidRPr="00DB2701">
        <w:t>(</w:t>
      </w:r>
      <w:proofErr w:type="spellStart"/>
      <w:proofErr w:type="gramStart"/>
      <w:r w:rsidRPr="00DB2701">
        <w:t>cls.engine</w:t>
      </w:r>
      <w:proofErr w:type="spellEnd"/>
      <w:proofErr w:type="gramEnd"/>
      <w:r w:rsidRPr="00DB2701">
        <w:t>)</w:t>
      </w:r>
    </w:p>
    <w:p w14:paraId="667E6304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spellEnd"/>
      <w:proofErr w:type="gramEnd"/>
      <w:r w:rsidRPr="00DB2701">
        <w:t xml:space="preserve"> = </w:t>
      </w:r>
      <w:proofErr w:type="spellStart"/>
      <w:r w:rsidRPr="00DB2701">
        <w:t>sessionmaker</w:t>
      </w:r>
      <w:proofErr w:type="spellEnd"/>
      <w:r w:rsidRPr="00DB2701">
        <w:t>(bind=</w:t>
      </w:r>
      <w:proofErr w:type="spellStart"/>
      <w:proofErr w:type="gramStart"/>
      <w:r w:rsidRPr="00DB2701">
        <w:t>cls.engine</w:t>
      </w:r>
      <w:proofErr w:type="spellEnd"/>
      <w:proofErr w:type="gramEnd"/>
      <w:r w:rsidRPr="00DB2701">
        <w:t>)</w:t>
      </w:r>
    </w:p>
    <w:p w14:paraId="19A98C3D" w14:textId="77777777" w:rsidR="00DB2701" w:rsidRPr="00DB2701" w:rsidRDefault="00DB2701" w:rsidP="00DB2701">
      <w:pPr>
        <w:rPr>
          <w:lang w:val="el-GR"/>
        </w:rPr>
      </w:pPr>
      <w:r w:rsidRPr="00DB2701">
        <w:t xml:space="preserve">        </w:t>
      </w:r>
      <w:proofErr w:type="spellStart"/>
      <w:r w:rsidRPr="00DB2701">
        <w:rPr>
          <w:lang w:val="el-GR"/>
        </w:rPr>
        <w:t>cls.session</w:t>
      </w:r>
      <w:proofErr w:type="spellEnd"/>
      <w:r w:rsidRPr="00DB2701">
        <w:rPr>
          <w:lang w:val="el-GR"/>
        </w:rPr>
        <w:t xml:space="preserve"> = </w:t>
      </w:r>
      <w:proofErr w:type="spellStart"/>
      <w:r w:rsidRPr="00DB2701">
        <w:rPr>
          <w:lang w:val="el-GR"/>
        </w:rPr>
        <w:t>cls.Session</w:t>
      </w:r>
      <w:proofErr w:type="spellEnd"/>
      <w:r w:rsidRPr="00DB2701">
        <w:rPr>
          <w:lang w:val="el-GR"/>
        </w:rPr>
        <w:t>()</w:t>
      </w:r>
    </w:p>
    <w:p w14:paraId="1875B656" w14:textId="77777777" w:rsidR="00DB2701" w:rsidRPr="00DB2701" w:rsidRDefault="00DB2701" w:rsidP="00DB2701">
      <w:pPr>
        <w:rPr>
          <w:lang w:val="el-GR"/>
        </w:rPr>
      </w:pPr>
    </w:p>
    <w:p w14:paraId="76E0C13A" w14:textId="77777777" w:rsidR="00DB2701" w:rsidRPr="00DB2701" w:rsidRDefault="00DB2701" w:rsidP="00DB2701">
      <w:pPr>
        <w:rPr>
          <w:lang w:val="el-GR"/>
        </w:rPr>
      </w:pPr>
      <w:r w:rsidRPr="00DB2701">
        <w:rPr>
          <w:lang w:val="el-GR"/>
        </w:rPr>
        <w:t>        # Καθαρισμός προηγούμενων δεδομένων (προαιρετικό)</w:t>
      </w:r>
    </w:p>
    <w:p w14:paraId="2761D2EC" w14:textId="77777777" w:rsidR="00DB2701" w:rsidRPr="00DB2701" w:rsidRDefault="00DB2701" w:rsidP="00DB2701">
      <w:pPr>
        <w:rPr>
          <w:lang w:val="el-GR"/>
        </w:rPr>
      </w:pPr>
      <w:r w:rsidRPr="00DB2701">
        <w:rPr>
          <w:lang w:val="el-GR"/>
        </w:rPr>
        <w:t>        cls.session.query(User).filter_by(email="teststudent@gmail.com").delete()</w:t>
      </w:r>
    </w:p>
    <w:p w14:paraId="6EE55D28" w14:textId="77777777" w:rsidR="00DB2701" w:rsidRPr="00DB2701" w:rsidRDefault="00DB2701" w:rsidP="00DB2701">
      <w:r w:rsidRPr="00DB2701">
        <w:rPr>
          <w:lang w:val="el-GR"/>
        </w:rPr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query</w:t>
      </w:r>
      <w:proofErr w:type="spellEnd"/>
      <w:r w:rsidRPr="00DB2701">
        <w:t>(</w:t>
      </w:r>
      <w:proofErr w:type="gramEnd"/>
      <w:r w:rsidRPr="00DB2701">
        <w:t>Course</w:t>
      </w:r>
      <w:proofErr w:type="gramStart"/>
      <w:r w:rsidRPr="00DB2701">
        <w:t>).</w:t>
      </w:r>
      <w:proofErr w:type="spellStart"/>
      <w:r w:rsidRPr="00DB2701">
        <w:t>filter</w:t>
      </w:r>
      <w:proofErr w:type="gramEnd"/>
      <w:r w:rsidRPr="00DB2701">
        <w:t>_</w:t>
      </w:r>
      <w:proofErr w:type="gramStart"/>
      <w:r w:rsidRPr="00DB2701">
        <w:t>by</w:t>
      </w:r>
      <w:proofErr w:type="spellEnd"/>
      <w:r w:rsidRPr="00DB2701">
        <w:t>(</w:t>
      </w:r>
      <w:proofErr w:type="gramEnd"/>
      <w:r w:rsidRPr="00DB2701">
        <w:t>title="</w:t>
      </w:r>
      <w:r w:rsidRPr="00DB2701">
        <w:rPr>
          <w:lang w:val="el-GR"/>
        </w:rPr>
        <w:t>Δοκιμαστικό</w:t>
      </w:r>
      <w:r w:rsidRPr="00DB2701">
        <w:t xml:space="preserve"> </w:t>
      </w:r>
      <w:r w:rsidRPr="00DB2701">
        <w:rPr>
          <w:lang w:val="el-GR"/>
        </w:rPr>
        <w:t>Μάθημα</w:t>
      </w:r>
      <w:r w:rsidRPr="00DB2701">
        <w:t>"</w:t>
      </w:r>
      <w:proofErr w:type="gramStart"/>
      <w:r w:rsidRPr="00DB2701">
        <w:t>).delete</w:t>
      </w:r>
      <w:proofErr w:type="gramEnd"/>
      <w:r w:rsidRPr="00DB2701">
        <w:t>()</w:t>
      </w:r>
    </w:p>
    <w:p w14:paraId="7033B4ED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commit</w:t>
      </w:r>
      <w:proofErr w:type="spellEnd"/>
      <w:r w:rsidRPr="00DB2701">
        <w:t>(</w:t>
      </w:r>
      <w:proofErr w:type="gramEnd"/>
      <w:r w:rsidRPr="00DB2701">
        <w:t>)</w:t>
      </w:r>
    </w:p>
    <w:p w14:paraId="0AB0C96F" w14:textId="77777777" w:rsidR="00DB2701" w:rsidRPr="00DB2701" w:rsidRDefault="00DB2701" w:rsidP="00DB2701"/>
    <w:p w14:paraId="3B2C5901" w14:textId="77777777" w:rsidR="00DB2701" w:rsidRPr="00DB2701" w:rsidRDefault="00DB2701" w:rsidP="00DB2701">
      <w:r w:rsidRPr="00DB2701">
        <w:t xml:space="preserve">        # </w:t>
      </w:r>
      <w:r w:rsidRPr="00DB2701">
        <w:rPr>
          <w:lang w:val="el-GR"/>
        </w:rPr>
        <w:t>Προσθήκη</w:t>
      </w:r>
      <w:r w:rsidRPr="00DB2701">
        <w:t xml:space="preserve"> test </w:t>
      </w:r>
      <w:r w:rsidRPr="00DB2701">
        <w:rPr>
          <w:lang w:val="el-GR"/>
        </w:rPr>
        <w:t>χρήστη</w:t>
      </w:r>
    </w:p>
    <w:p w14:paraId="2F5F3F40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cls.test_user</w:t>
      </w:r>
      <w:proofErr w:type="spellEnd"/>
      <w:r w:rsidRPr="00DB2701">
        <w:t xml:space="preserve"> = </w:t>
      </w:r>
      <w:proofErr w:type="gramStart"/>
      <w:r w:rsidRPr="00DB2701">
        <w:t>User(</w:t>
      </w:r>
      <w:proofErr w:type="gramEnd"/>
    </w:p>
    <w:p w14:paraId="740A4374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first_name</w:t>
      </w:r>
      <w:proofErr w:type="spellEnd"/>
      <w:r w:rsidRPr="00DB2701">
        <w:t>="Test",</w:t>
      </w:r>
    </w:p>
    <w:p w14:paraId="48CAA4BD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last_name</w:t>
      </w:r>
      <w:proofErr w:type="spellEnd"/>
      <w:r w:rsidRPr="00DB2701">
        <w:t>="Student",</w:t>
      </w:r>
    </w:p>
    <w:p w14:paraId="211EBA35" w14:textId="77777777" w:rsidR="00DB2701" w:rsidRPr="00DB2701" w:rsidRDefault="00DB2701" w:rsidP="00DB2701">
      <w:r w:rsidRPr="00DB2701">
        <w:t>            email="teststudent@gmail.com",</w:t>
      </w:r>
    </w:p>
    <w:p w14:paraId="32DA4B09" w14:textId="77777777" w:rsidR="00DB2701" w:rsidRPr="00DB2701" w:rsidRDefault="00DB2701" w:rsidP="00DB2701">
      <w:r w:rsidRPr="00DB2701">
        <w:lastRenderedPageBreak/>
        <w:t>            password=</w:t>
      </w:r>
      <w:proofErr w:type="spellStart"/>
      <w:r w:rsidRPr="00DB2701">
        <w:t>hash_password</w:t>
      </w:r>
      <w:proofErr w:type="spellEnd"/>
      <w:r w:rsidRPr="00DB2701">
        <w:t>("</w:t>
      </w:r>
      <w:proofErr w:type="spellStart"/>
      <w:r w:rsidRPr="00DB2701">
        <w:t>testpass</w:t>
      </w:r>
      <w:proofErr w:type="spellEnd"/>
      <w:r w:rsidRPr="00DB2701">
        <w:t>"),</w:t>
      </w:r>
    </w:p>
    <w:p w14:paraId="7B7D728E" w14:textId="77777777" w:rsidR="00DB2701" w:rsidRPr="00DB2701" w:rsidRDefault="00DB2701" w:rsidP="00DB2701">
      <w:r w:rsidRPr="00DB2701">
        <w:t>            role="student",</w:t>
      </w:r>
    </w:p>
    <w:p w14:paraId="16A0AD12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department_id</w:t>
      </w:r>
      <w:proofErr w:type="spellEnd"/>
      <w:r w:rsidRPr="00DB2701">
        <w:t>=None</w:t>
      </w:r>
    </w:p>
    <w:p w14:paraId="2D1C4C34" w14:textId="77777777" w:rsidR="00DB2701" w:rsidRPr="00DB2701" w:rsidRDefault="00DB2701" w:rsidP="00DB2701">
      <w:r w:rsidRPr="00DB2701">
        <w:t>        )</w:t>
      </w:r>
    </w:p>
    <w:p w14:paraId="31A4375D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cls.session.add</w:t>
      </w:r>
      <w:proofErr w:type="spellEnd"/>
      <w:r w:rsidRPr="00DB2701">
        <w:t>(</w:t>
      </w:r>
      <w:proofErr w:type="spellStart"/>
      <w:r w:rsidRPr="00DB2701">
        <w:t>cls.test_user</w:t>
      </w:r>
      <w:proofErr w:type="spellEnd"/>
      <w:r w:rsidRPr="00DB2701">
        <w:t>)</w:t>
      </w:r>
    </w:p>
    <w:p w14:paraId="03ECC7C6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commit</w:t>
      </w:r>
      <w:proofErr w:type="spellEnd"/>
      <w:r w:rsidRPr="00DB2701">
        <w:t>(</w:t>
      </w:r>
      <w:proofErr w:type="gramEnd"/>
      <w:r w:rsidRPr="00DB2701">
        <w:t>)</w:t>
      </w:r>
    </w:p>
    <w:p w14:paraId="2DB8BA5E" w14:textId="77777777" w:rsidR="00DB2701" w:rsidRPr="00DB2701" w:rsidRDefault="00DB2701" w:rsidP="00DB2701"/>
    <w:p w14:paraId="22D26DE9" w14:textId="77777777" w:rsidR="00DB2701" w:rsidRPr="00DB2701" w:rsidRDefault="00DB2701" w:rsidP="00DB2701">
      <w:r w:rsidRPr="00DB2701">
        <w:t xml:space="preserve">        # </w:t>
      </w:r>
      <w:r w:rsidRPr="00DB2701">
        <w:rPr>
          <w:lang w:val="el-GR"/>
        </w:rPr>
        <w:t>Προσθήκη</w:t>
      </w:r>
      <w:r w:rsidRPr="00DB2701">
        <w:t xml:space="preserve"> </w:t>
      </w:r>
      <w:r w:rsidRPr="00DB2701">
        <w:rPr>
          <w:lang w:val="el-GR"/>
        </w:rPr>
        <w:t>μαθήματος</w:t>
      </w:r>
    </w:p>
    <w:p w14:paraId="7DCF3B3D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cls.test_course</w:t>
      </w:r>
      <w:proofErr w:type="spellEnd"/>
      <w:r w:rsidRPr="00DB2701">
        <w:t xml:space="preserve"> = </w:t>
      </w:r>
      <w:proofErr w:type="gramStart"/>
      <w:r w:rsidRPr="00DB2701">
        <w:t>Course(</w:t>
      </w:r>
      <w:proofErr w:type="gramEnd"/>
      <w:r w:rsidRPr="00DB2701">
        <w:t>title="</w:t>
      </w:r>
      <w:r w:rsidRPr="00DB2701">
        <w:rPr>
          <w:lang w:val="el-GR"/>
        </w:rPr>
        <w:t>Δοκιμαστικό</w:t>
      </w:r>
      <w:r w:rsidRPr="00DB2701">
        <w:t xml:space="preserve"> </w:t>
      </w:r>
      <w:r w:rsidRPr="00DB2701">
        <w:rPr>
          <w:lang w:val="el-GR"/>
        </w:rPr>
        <w:t>Μάθημα</w:t>
      </w:r>
      <w:r w:rsidRPr="00DB2701">
        <w:t>")</w:t>
      </w:r>
    </w:p>
    <w:p w14:paraId="12208AD3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cls.session.add</w:t>
      </w:r>
      <w:proofErr w:type="spellEnd"/>
      <w:r w:rsidRPr="00DB2701">
        <w:t>(</w:t>
      </w:r>
      <w:proofErr w:type="spellStart"/>
      <w:r w:rsidRPr="00DB2701">
        <w:t>cls.test_course</w:t>
      </w:r>
      <w:proofErr w:type="spellEnd"/>
      <w:r w:rsidRPr="00DB2701">
        <w:t>)</w:t>
      </w:r>
    </w:p>
    <w:p w14:paraId="057A7747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commit</w:t>
      </w:r>
      <w:proofErr w:type="spellEnd"/>
      <w:r w:rsidRPr="00DB2701">
        <w:t>(</w:t>
      </w:r>
      <w:proofErr w:type="gramEnd"/>
      <w:r w:rsidRPr="00DB2701">
        <w:t>)</w:t>
      </w:r>
    </w:p>
    <w:p w14:paraId="463EA23A" w14:textId="77777777" w:rsidR="00DB2701" w:rsidRPr="00DB2701" w:rsidRDefault="00DB2701" w:rsidP="00DB2701"/>
    <w:p w14:paraId="6BE27731" w14:textId="77777777" w:rsidR="00DB2701" w:rsidRPr="00DB2701" w:rsidRDefault="00DB2701" w:rsidP="00DB2701">
      <w:r w:rsidRPr="00DB2701">
        <w:t xml:space="preserve">        # </w:t>
      </w:r>
      <w:r w:rsidRPr="00DB2701">
        <w:rPr>
          <w:lang w:val="el-GR"/>
        </w:rPr>
        <w:t>Προσθήκη</w:t>
      </w:r>
      <w:r w:rsidRPr="00DB2701">
        <w:t xml:space="preserve"> </w:t>
      </w:r>
      <w:r w:rsidRPr="00DB2701">
        <w:rPr>
          <w:lang w:val="el-GR"/>
        </w:rPr>
        <w:t>σημείωσης</w:t>
      </w:r>
    </w:p>
    <w:p w14:paraId="6A0370C2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cls.test_note</w:t>
      </w:r>
      <w:proofErr w:type="spellEnd"/>
      <w:r w:rsidRPr="00DB2701">
        <w:t xml:space="preserve"> = </w:t>
      </w:r>
      <w:proofErr w:type="gramStart"/>
      <w:r w:rsidRPr="00DB2701">
        <w:t>Note(</w:t>
      </w:r>
      <w:proofErr w:type="gramEnd"/>
    </w:p>
    <w:p w14:paraId="2109BA4A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uploader_id</w:t>
      </w:r>
      <w:proofErr w:type="spellEnd"/>
      <w:r w:rsidRPr="00DB2701">
        <w:t>=cls.test_user.id,</w:t>
      </w:r>
    </w:p>
    <w:p w14:paraId="0D3C6D5F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course_id</w:t>
      </w:r>
      <w:proofErr w:type="spellEnd"/>
      <w:r w:rsidRPr="00DB2701">
        <w:t>=cls.test_course.id,</w:t>
      </w:r>
    </w:p>
    <w:p w14:paraId="623C89BC" w14:textId="77777777" w:rsidR="00DB2701" w:rsidRPr="00DB2701" w:rsidRDefault="00DB2701" w:rsidP="00DB2701">
      <w:r w:rsidRPr="00DB2701">
        <w:t>            title="</w:t>
      </w:r>
      <w:r w:rsidRPr="00DB2701">
        <w:rPr>
          <w:lang w:val="el-GR"/>
        </w:rPr>
        <w:t>Σημείωση</w:t>
      </w:r>
      <w:r w:rsidRPr="00DB2701">
        <w:t xml:space="preserve"> Test",</w:t>
      </w:r>
    </w:p>
    <w:p w14:paraId="477CE24A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file_path</w:t>
      </w:r>
      <w:proofErr w:type="spellEnd"/>
      <w:r w:rsidRPr="00DB2701">
        <w:t>="path/to/fake_note.pdf",</w:t>
      </w:r>
    </w:p>
    <w:p w14:paraId="1D02076D" w14:textId="77777777" w:rsidR="00DB2701" w:rsidRPr="00DB2701" w:rsidRDefault="00DB2701" w:rsidP="00DB2701">
      <w:r w:rsidRPr="00DB2701">
        <w:t xml:space="preserve">            </w:t>
      </w:r>
      <w:proofErr w:type="spellStart"/>
      <w:r w:rsidRPr="00DB2701">
        <w:t>is_paid</w:t>
      </w:r>
      <w:proofErr w:type="spellEnd"/>
      <w:r w:rsidRPr="00DB2701">
        <w:t>=0</w:t>
      </w:r>
    </w:p>
    <w:p w14:paraId="71E3B291" w14:textId="77777777" w:rsidR="00DB2701" w:rsidRPr="00DB2701" w:rsidRDefault="00DB2701" w:rsidP="00DB2701">
      <w:r w:rsidRPr="00DB2701">
        <w:t>        )</w:t>
      </w:r>
    </w:p>
    <w:p w14:paraId="474659F0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cls.session.add</w:t>
      </w:r>
      <w:proofErr w:type="spellEnd"/>
      <w:r w:rsidRPr="00DB2701">
        <w:t>(</w:t>
      </w:r>
      <w:proofErr w:type="spellStart"/>
      <w:r w:rsidRPr="00DB2701">
        <w:t>cls.test_note</w:t>
      </w:r>
      <w:proofErr w:type="spellEnd"/>
      <w:r w:rsidRPr="00DB2701">
        <w:t>)</w:t>
      </w:r>
    </w:p>
    <w:p w14:paraId="70F5305D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commit</w:t>
      </w:r>
      <w:proofErr w:type="spellEnd"/>
      <w:r w:rsidRPr="00DB2701">
        <w:t>(</w:t>
      </w:r>
      <w:proofErr w:type="gramEnd"/>
      <w:r w:rsidRPr="00DB2701">
        <w:t>)</w:t>
      </w:r>
    </w:p>
    <w:p w14:paraId="094D5A5F" w14:textId="77777777" w:rsidR="00DB2701" w:rsidRPr="00DB2701" w:rsidRDefault="00DB2701" w:rsidP="00DB2701"/>
    <w:p w14:paraId="7790A847" w14:textId="77777777" w:rsidR="00DB2701" w:rsidRPr="00DB2701" w:rsidRDefault="00DB2701" w:rsidP="00DB2701">
      <w:r w:rsidRPr="00DB2701">
        <w:t xml:space="preserve">    def </w:t>
      </w:r>
      <w:proofErr w:type="spellStart"/>
      <w:r w:rsidRPr="00DB2701">
        <w:t>setUp</w:t>
      </w:r>
      <w:proofErr w:type="spellEnd"/>
      <w:r w:rsidRPr="00DB2701">
        <w:t>(self):</w:t>
      </w:r>
    </w:p>
    <w:p w14:paraId="0394ADB9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self.root</w:t>
      </w:r>
      <w:proofErr w:type="spellEnd"/>
      <w:proofErr w:type="gramEnd"/>
      <w:r w:rsidRPr="00DB2701">
        <w:t xml:space="preserve"> = </w:t>
      </w:r>
      <w:proofErr w:type="spellStart"/>
      <w:proofErr w:type="gramStart"/>
      <w:r w:rsidRPr="00DB2701">
        <w:t>tk.Tk</w:t>
      </w:r>
      <w:proofErr w:type="spellEnd"/>
      <w:proofErr w:type="gramEnd"/>
      <w:r w:rsidRPr="00DB2701">
        <w:t>()</w:t>
      </w:r>
    </w:p>
    <w:p w14:paraId="79D9447B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self.app</w:t>
      </w:r>
      <w:proofErr w:type="spellEnd"/>
      <w:r w:rsidRPr="00DB2701">
        <w:t xml:space="preserve"> = App(</w:t>
      </w:r>
      <w:proofErr w:type="spellStart"/>
      <w:proofErr w:type="gramStart"/>
      <w:r w:rsidRPr="00DB2701">
        <w:t>self.root</w:t>
      </w:r>
      <w:proofErr w:type="spellEnd"/>
      <w:proofErr w:type="gramEnd"/>
      <w:r w:rsidRPr="00DB2701">
        <w:t>)</w:t>
      </w:r>
    </w:p>
    <w:p w14:paraId="1F251E51" w14:textId="77777777" w:rsidR="00DB2701" w:rsidRPr="00DB2701" w:rsidRDefault="00DB2701" w:rsidP="00DB2701"/>
    <w:p w14:paraId="6E08D82C" w14:textId="77777777" w:rsidR="00DB2701" w:rsidRPr="00DB2701" w:rsidRDefault="00DB2701" w:rsidP="00DB2701">
      <w:r w:rsidRPr="00DB2701">
        <w:t xml:space="preserve">        # </w:t>
      </w:r>
      <w:r w:rsidRPr="00DB2701">
        <w:rPr>
          <w:lang w:val="el-GR"/>
        </w:rPr>
        <w:t>Εισαγωγή</w:t>
      </w:r>
      <w:r w:rsidRPr="00DB2701">
        <w:t xml:space="preserve"> credentials</w:t>
      </w:r>
    </w:p>
    <w:p w14:paraId="645A0C83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self.app.email</w:t>
      </w:r>
      <w:proofErr w:type="gramEnd"/>
      <w:r w:rsidRPr="00DB2701">
        <w:t>_</w:t>
      </w:r>
      <w:proofErr w:type="gramStart"/>
      <w:r w:rsidRPr="00DB2701">
        <w:t>entry.insert</w:t>
      </w:r>
      <w:proofErr w:type="spellEnd"/>
      <w:proofErr w:type="gramEnd"/>
      <w:r w:rsidRPr="00DB2701">
        <w:t>(0, "teststudent@gmail.com")</w:t>
      </w:r>
    </w:p>
    <w:p w14:paraId="6D9EF998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self.app.pass</w:t>
      </w:r>
      <w:proofErr w:type="gramEnd"/>
      <w:r w:rsidRPr="00DB2701">
        <w:t>_</w:t>
      </w:r>
      <w:proofErr w:type="gramStart"/>
      <w:r w:rsidRPr="00DB2701">
        <w:t>entry.insert</w:t>
      </w:r>
      <w:proofErr w:type="spellEnd"/>
      <w:proofErr w:type="gramEnd"/>
      <w:r w:rsidRPr="00DB2701">
        <w:t>(0, "</w:t>
      </w:r>
      <w:proofErr w:type="spellStart"/>
      <w:r w:rsidRPr="00DB2701">
        <w:t>testpass</w:t>
      </w:r>
      <w:proofErr w:type="spellEnd"/>
      <w:r w:rsidRPr="00DB2701">
        <w:t>")</w:t>
      </w:r>
    </w:p>
    <w:p w14:paraId="06DA2DAA" w14:textId="77777777" w:rsidR="00DB2701" w:rsidRPr="00DB2701" w:rsidRDefault="00DB2701" w:rsidP="00DB2701"/>
    <w:p w14:paraId="7B168688" w14:textId="77777777" w:rsidR="00DB2701" w:rsidRPr="00DB2701" w:rsidRDefault="00DB2701" w:rsidP="00DB2701">
      <w:r w:rsidRPr="00DB2701">
        <w:t xml:space="preserve">    def </w:t>
      </w:r>
      <w:proofErr w:type="spellStart"/>
      <w:r w:rsidRPr="00DB2701">
        <w:t>test_login_and_course_display</w:t>
      </w:r>
      <w:proofErr w:type="spellEnd"/>
      <w:r w:rsidRPr="00DB2701">
        <w:t>(self):</w:t>
      </w:r>
    </w:p>
    <w:p w14:paraId="2A33FCF4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self.app.</w:t>
      </w:r>
      <w:proofErr w:type="gramStart"/>
      <w:r w:rsidRPr="00DB2701">
        <w:t>login</w:t>
      </w:r>
      <w:proofErr w:type="spellEnd"/>
      <w:r w:rsidRPr="00DB2701">
        <w:t>(</w:t>
      </w:r>
      <w:proofErr w:type="gramEnd"/>
      <w:r w:rsidRPr="00DB2701">
        <w:t>)</w:t>
      </w:r>
    </w:p>
    <w:p w14:paraId="277BE5B3" w14:textId="77777777" w:rsidR="00DB2701" w:rsidRPr="00DB2701" w:rsidRDefault="00DB2701" w:rsidP="00DB2701"/>
    <w:p w14:paraId="5727BB53" w14:textId="77777777" w:rsidR="00DB2701" w:rsidRPr="00DB2701" w:rsidRDefault="00DB2701" w:rsidP="00DB2701">
      <w:r w:rsidRPr="00DB2701">
        <w:t xml:space="preserve">        # </w:t>
      </w:r>
      <w:r w:rsidRPr="00DB2701">
        <w:rPr>
          <w:lang w:val="el-GR"/>
        </w:rPr>
        <w:t>Έλεγχος</w:t>
      </w:r>
      <w:r w:rsidRPr="00DB2701">
        <w:t xml:space="preserve"> </w:t>
      </w:r>
      <w:r w:rsidRPr="00DB2701">
        <w:rPr>
          <w:lang w:val="el-GR"/>
        </w:rPr>
        <w:t>ετικέτας</w:t>
      </w:r>
      <w:r w:rsidRPr="00DB2701">
        <w:t xml:space="preserve"> welcome</w:t>
      </w:r>
    </w:p>
    <w:p w14:paraId="2A4A3AF1" w14:textId="77777777" w:rsidR="00DB2701" w:rsidRPr="00DB2701" w:rsidRDefault="00DB2701" w:rsidP="00DB2701">
      <w:r w:rsidRPr="00DB2701">
        <w:t xml:space="preserve">        </w:t>
      </w:r>
      <w:proofErr w:type="spellStart"/>
      <w:r w:rsidRPr="00DB2701">
        <w:t>welcome_found</w:t>
      </w:r>
      <w:proofErr w:type="spellEnd"/>
      <w:r w:rsidRPr="00DB2701">
        <w:t xml:space="preserve"> = </w:t>
      </w:r>
      <w:proofErr w:type="gramStart"/>
      <w:r w:rsidRPr="00DB2701">
        <w:t>any(</w:t>
      </w:r>
      <w:proofErr w:type="gramEnd"/>
    </w:p>
    <w:p w14:paraId="7CC3F694" w14:textId="77777777" w:rsidR="00DB2701" w:rsidRPr="00DB2701" w:rsidRDefault="00DB2701" w:rsidP="00DB2701">
      <w:r w:rsidRPr="00DB2701">
        <w:t xml:space="preserve">            </w:t>
      </w:r>
      <w:proofErr w:type="spellStart"/>
      <w:proofErr w:type="gramStart"/>
      <w:r w:rsidRPr="00DB2701">
        <w:t>isinstance</w:t>
      </w:r>
      <w:proofErr w:type="spellEnd"/>
      <w:r w:rsidRPr="00DB2701">
        <w:t>(</w:t>
      </w:r>
      <w:proofErr w:type="gramEnd"/>
      <w:r w:rsidRPr="00DB2701">
        <w:t xml:space="preserve">w, </w:t>
      </w:r>
      <w:proofErr w:type="spellStart"/>
      <w:proofErr w:type="gramStart"/>
      <w:r w:rsidRPr="00DB2701">
        <w:t>tk.Label</w:t>
      </w:r>
      <w:proofErr w:type="spellEnd"/>
      <w:proofErr w:type="gramEnd"/>
      <w:r w:rsidRPr="00DB2701">
        <w:t xml:space="preserve">) and "Welcome Test Student" in </w:t>
      </w:r>
      <w:proofErr w:type="spellStart"/>
      <w:proofErr w:type="gramStart"/>
      <w:r w:rsidRPr="00DB2701">
        <w:t>w.cget</w:t>
      </w:r>
      <w:proofErr w:type="spellEnd"/>
      <w:proofErr w:type="gramEnd"/>
      <w:r w:rsidRPr="00DB2701">
        <w:t>("text")</w:t>
      </w:r>
    </w:p>
    <w:p w14:paraId="04D79377" w14:textId="77777777" w:rsidR="00DB2701" w:rsidRPr="00DB2701" w:rsidRDefault="00DB2701" w:rsidP="00DB2701">
      <w:r w:rsidRPr="00DB2701">
        <w:t xml:space="preserve">            for w in </w:t>
      </w:r>
      <w:proofErr w:type="spellStart"/>
      <w:proofErr w:type="gramStart"/>
      <w:r w:rsidRPr="00DB2701">
        <w:t>self.root</w:t>
      </w:r>
      <w:proofErr w:type="gramEnd"/>
      <w:r w:rsidRPr="00DB2701">
        <w:t>.winfo_</w:t>
      </w:r>
      <w:proofErr w:type="gramStart"/>
      <w:r w:rsidRPr="00DB2701">
        <w:t>children</w:t>
      </w:r>
      <w:proofErr w:type="spellEnd"/>
      <w:r w:rsidRPr="00DB2701">
        <w:t>(</w:t>
      </w:r>
      <w:proofErr w:type="gramEnd"/>
      <w:r w:rsidRPr="00DB2701">
        <w:t>)</w:t>
      </w:r>
    </w:p>
    <w:p w14:paraId="5D40EDE8" w14:textId="77777777" w:rsidR="00DB2701" w:rsidRPr="00DB2701" w:rsidRDefault="00DB2701" w:rsidP="00DB2701">
      <w:r w:rsidRPr="00DB2701">
        <w:t>        )</w:t>
      </w:r>
    </w:p>
    <w:p w14:paraId="1EF3C788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self.assertTrue</w:t>
      </w:r>
      <w:proofErr w:type="spellEnd"/>
      <w:proofErr w:type="gramEnd"/>
      <w:r w:rsidRPr="00DB2701">
        <w:t>(</w:t>
      </w:r>
      <w:proofErr w:type="spellStart"/>
      <w:r w:rsidRPr="00DB2701">
        <w:t>welcome_found</w:t>
      </w:r>
      <w:proofErr w:type="spellEnd"/>
      <w:r w:rsidRPr="00DB2701">
        <w:t>, "Login failed or welcome not shown")</w:t>
      </w:r>
    </w:p>
    <w:p w14:paraId="093A759D" w14:textId="77777777" w:rsidR="00DB2701" w:rsidRPr="00DB2701" w:rsidRDefault="00DB2701" w:rsidP="00DB2701"/>
    <w:p w14:paraId="22BECD45" w14:textId="77777777" w:rsidR="00DB2701" w:rsidRPr="00DB2701" w:rsidRDefault="00DB2701" w:rsidP="00DB2701">
      <w:pPr>
        <w:rPr>
          <w:lang w:val="el-GR"/>
        </w:rPr>
      </w:pPr>
      <w:r w:rsidRPr="00DB2701">
        <w:t xml:space="preserve">        </w:t>
      </w:r>
      <w:r w:rsidRPr="00DB2701">
        <w:rPr>
          <w:lang w:val="el-GR"/>
        </w:rPr>
        <w:t># Προσομοίωση αναζήτησης μαθημάτων</w:t>
      </w:r>
    </w:p>
    <w:p w14:paraId="0CD5A39D" w14:textId="77777777" w:rsidR="00DB2701" w:rsidRPr="00DB2701" w:rsidRDefault="00DB2701" w:rsidP="00DB2701">
      <w:pPr>
        <w:rPr>
          <w:lang w:val="el-GR"/>
        </w:rPr>
      </w:pPr>
      <w:r w:rsidRPr="00DB2701">
        <w:rPr>
          <w:lang w:val="el-GR"/>
        </w:rPr>
        <w:t xml:space="preserve">        </w:t>
      </w:r>
      <w:proofErr w:type="spellStart"/>
      <w:r w:rsidRPr="00DB2701">
        <w:rPr>
          <w:lang w:val="el-GR"/>
        </w:rPr>
        <w:t>self.app.search_notes</w:t>
      </w:r>
      <w:proofErr w:type="spellEnd"/>
      <w:r w:rsidRPr="00DB2701">
        <w:rPr>
          <w:lang w:val="el-GR"/>
        </w:rPr>
        <w:t>()</w:t>
      </w:r>
    </w:p>
    <w:p w14:paraId="7AF285D0" w14:textId="77777777" w:rsidR="00DB2701" w:rsidRPr="00DB2701" w:rsidRDefault="00DB2701" w:rsidP="00DB2701">
      <w:pPr>
        <w:rPr>
          <w:lang w:val="el-GR"/>
        </w:rPr>
      </w:pPr>
    </w:p>
    <w:p w14:paraId="45047D37" w14:textId="77777777" w:rsidR="00DB2701" w:rsidRPr="00DB2701" w:rsidRDefault="00DB2701" w:rsidP="00DB2701">
      <w:r w:rsidRPr="00DB2701">
        <w:rPr>
          <w:lang w:val="el-GR"/>
        </w:rPr>
        <w:t xml:space="preserve">        </w:t>
      </w:r>
      <w:proofErr w:type="spellStart"/>
      <w:r w:rsidRPr="00DB2701">
        <w:t>course_titles</w:t>
      </w:r>
      <w:proofErr w:type="spellEnd"/>
      <w:r w:rsidRPr="00DB2701">
        <w:t xml:space="preserve"> = [</w:t>
      </w:r>
    </w:p>
    <w:p w14:paraId="58447C2C" w14:textId="77777777" w:rsidR="00DB2701" w:rsidRPr="00DB2701" w:rsidRDefault="00DB2701" w:rsidP="00DB2701">
      <w:r w:rsidRPr="00DB2701">
        <w:t xml:space="preserve">            </w:t>
      </w:r>
      <w:proofErr w:type="spellStart"/>
      <w:proofErr w:type="gramStart"/>
      <w:r w:rsidRPr="00DB2701">
        <w:t>w.cget</w:t>
      </w:r>
      <w:proofErr w:type="spellEnd"/>
      <w:proofErr w:type="gramEnd"/>
      <w:r w:rsidRPr="00DB2701">
        <w:t xml:space="preserve">("text") for w in </w:t>
      </w:r>
      <w:proofErr w:type="spellStart"/>
      <w:proofErr w:type="gramStart"/>
      <w:r w:rsidRPr="00DB2701">
        <w:t>self.app.course</w:t>
      </w:r>
      <w:proofErr w:type="gramEnd"/>
      <w:r w:rsidRPr="00DB2701">
        <w:t>_buttons_</w:t>
      </w:r>
      <w:proofErr w:type="gramStart"/>
      <w:r w:rsidRPr="00DB2701">
        <w:t>frame.winfo</w:t>
      </w:r>
      <w:proofErr w:type="gramEnd"/>
      <w:r w:rsidRPr="00DB2701">
        <w:t>_</w:t>
      </w:r>
      <w:proofErr w:type="gramStart"/>
      <w:r w:rsidRPr="00DB2701">
        <w:t>children</w:t>
      </w:r>
      <w:proofErr w:type="spellEnd"/>
      <w:r w:rsidRPr="00DB2701">
        <w:t>(</w:t>
      </w:r>
      <w:proofErr w:type="gramEnd"/>
      <w:r w:rsidRPr="00DB2701">
        <w:t>)</w:t>
      </w:r>
    </w:p>
    <w:p w14:paraId="565C91FA" w14:textId="77777777" w:rsidR="00DB2701" w:rsidRPr="00DB2701" w:rsidRDefault="00DB2701" w:rsidP="00DB2701">
      <w:r w:rsidRPr="00DB2701">
        <w:t xml:space="preserve">            if </w:t>
      </w:r>
      <w:proofErr w:type="spellStart"/>
      <w:proofErr w:type="gramStart"/>
      <w:r w:rsidRPr="00DB2701">
        <w:t>isinstance</w:t>
      </w:r>
      <w:proofErr w:type="spellEnd"/>
      <w:r w:rsidRPr="00DB2701">
        <w:t>(</w:t>
      </w:r>
      <w:proofErr w:type="gramEnd"/>
      <w:r w:rsidRPr="00DB2701">
        <w:t xml:space="preserve">w, </w:t>
      </w:r>
      <w:proofErr w:type="spellStart"/>
      <w:proofErr w:type="gramStart"/>
      <w:r w:rsidRPr="00DB2701">
        <w:t>tk.Button</w:t>
      </w:r>
      <w:proofErr w:type="spellEnd"/>
      <w:proofErr w:type="gramEnd"/>
      <w:r w:rsidRPr="00DB2701">
        <w:t>)</w:t>
      </w:r>
    </w:p>
    <w:p w14:paraId="38591689" w14:textId="77777777" w:rsidR="00DB2701" w:rsidRPr="00DB2701" w:rsidRDefault="00DB2701" w:rsidP="00DB2701">
      <w:r w:rsidRPr="00DB2701">
        <w:t>        ]</w:t>
      </w:r>
    </w:p>
    <w:p w14:paraId="4CC26321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self.assertIn</w:t>
      </w:r>
      <w:proofErr w:type="spellEnd"/>
      <w:proofErr w:type="gramEnd"/>
      <w:r w:rsidRPr="00DB2701">
        <w:t>("</w:t>
      </w:r>
      <w:r w:rsidRPr="00DB2701">
        <w:rPr>
          <w:lang w:val="el-GR"/>
        </w:rPr>
        <w:t>Δοκιμαστικό</w:t>
      </w:r>
      <w:r w:rsidRPr="00DB2701">
        <w:t xml:space="preserve"> </w:t>
      </w:r>
      <w:r w:rsidRPr="00DB2701">
        <w:rPr>
          <w:lang w:val="el-GR"/>
        </w:rPr>
        <w:t>Μάθημα</w:t>
      </w:r>
      <w:r w:rsidRPr="00DB2701">
        <w:t xml:space="preserve">", </w:t>
      </w:r>
      <w:proofErr w:type="spellStart"/>
      <w:r w:rsidRPr="00DB2701">
        <w:t>course_titles</w:t>
      </w:r>
      <w:proofErr w:type="spellEnd"/>
      <w:r w:rsidRPr="00DB2701">
        <w:t>, "Course not displayed in search")</w:t>
      </w:r>
    </w:p>
    <w:p w14:paraId="5861CF44" w14:textId="77777777" w:rsidR="00DB2701" w:rsidRPr="00DB2701" w:rsidRDefault="00DB2701" w:rsidP="00DB2701"/>
    <w:p w14:paraId="3B593B38" w14:textId="77777777" w:rsidR="00DB2701" w:rsidRPr="00DB2701" w:rsidRDefault="00DB2701" w:rsidP="00DB2701">
      <w:r w:rsidRPr="00DB2701">
        <w:t xml:space="preserve">    def </w:t>
      </w:r>
      <w:proofErr w:type="spellStart"/>
      <w:r w:rsidRPr="00DB2701">
        <w:t>tearDown</w:t>
      </w:r>
      <w:proofErr w:type="spellEnd"/>
      <w:r w:rsidRPr="00DB2701">
        <w:t>(self):</w:t>
      </w:r>
    </w:p>
    <w:p w14:paraId="6941B32D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self.root</w:t>
      </w:r>
      <w:proofErr w:type="gramEnd"/>
      <w:r w:rsidRPr="00DB2701">
        <w:t>.</w:t>
      </w:r>
      <w:proofErr w:type="gramStart"/>
      <w:r w:rsidRPr="00DB2701">
        <w:t>destroy</w:t>
      </w:r>
      <w:proofErr w:type="spellEnd"/>
      <w:r w:rsidRPr="00DB2701">
        <w:t>(</w:t>
      </w:r>
      <w:proofErr w:type="gramEnd"/>
      <w:r w:rsidRPr="00DB2701">
        <w:t>)</w:t>
      </w:r>
    </w:p>
    <w:p w14:paraId="1883AB67" w14:textId="77777777" w:rsidR="00DB2701" w:rsidRPr="00DB2701" w:rsidRDefault="00DB2701" w:rsidP="00DB2701"/>
    <w:p w14:paraId="0E535108" w14:textId="77777777" w:rsidR="00DB2701" w:rsidRPr="00DB2701" w:rsidRDefault="00DB2701" w:rsidP="00DB2701">
      <w:r w:rsidRPr="00DB2701">
        <w:t>    @classmethod</w:t>
      </w:r>
    </w:p>
    <w:p w14:paraId="2D5865BE" w14:textId="77777777" w:rsidR="00DB2701" w:rsidRPr="00DB2701" w:rsidRDefault="00DB2701" w:rsidP="00DB2701">
      <w:r w:rsidRPr="00DB2701">
        <w:t xml:space="preserve">    def </w:t>
      </w:r>
      <w:proofErr w:type="spellStart"/>
      <w:r w:rsidRPr="00DB2701">
        <w:t>tearDownClass</w:t>
      </w:r>
      <w:proofErr w:type="spellEnd"/>
      <w:r w:rsidRPr="00DB2701">
        <w:t>(</w:t>
      </w:r>
      <w:proofErr w:type="spellStart"/>
      <w:r w:rsidRPr="00DB2701">
        <w:t>cls</w:t>
      </w:r>
      <w:proofErr w:type="spellEnd"/>
      <w:r w:rsidRPr="00DB2701">
        <w:t>):</w:t>
      </w:r>
    </w:p>
    <w:p w14:paraId="3343E897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query</w:t>
      </w:r>
      <w:proofErr w:type="spellEnd"/>
      <w:r w:rsidRPr="00DB2701">
        <w:t>(</w:t>
      </w:r>
      <w:proofErr w:type="gramEnd"/>
      <w:r w:rsidRPr="00DB2701">
        <w:t>Note</w:t>
      </w:r>
      <w:proofErr w:type="gramStart"/>
      <w:r w:rsidRPr="00DB2701">
        <w:t>).</w:t>
      </w:r>
      <w:proofErr w:type="spellStart"/>
      <w:r w:rsidRPr="00DB2701">
        <w:t>filter</w:t>
      </w:r>
      <w:proofErr w:type="gramEnd"/>
      <w:r w:rsidRPr="00DB2701">
        <w:t>_</w:t>
      </w:r>
      <w:proofErr w:type="gramStart"/>
      <w:r w:rsidRPr="00DB2701">
        <w:t>by</w:t>
      </w:r>
      <w:proofErr w:type="spellEnd"/>
      <w:r w:rsidRPr="00DB2701">
        <w:t>(</w:t>
      </w:r>
      <w:proofErr w:type="gramEnd"/>
      <w:r w:rsidRPr="00DB2701">
        <w:t>title="</w:t>
      </w:r>
      <w:r w:rsidRPr="00DB2701">
        <w:rPr>
          <w:lang w:val="el-GR"/>
        </w:rPr>
        <w:t>Σημείωση</w:t>
      </w:r>
      <w:r w:rsidRPr="00DB2701">
        <w:t xml:space="preserve"> Test"</w:t>
      </w:r>
      <w:proofErr w:type="gramStart"/>
      <w:r w:rsidRPr="00DB2701">
        <w:t>).delete</w:t>
      </w:r>
      <w:proofErr w:type="gramEnd"/>
      <w:r w:rsidRPr="00DB2701">
        <w:t>()</w:t>
      </w:r>
    </w:p>
    <w:p w14:paraId="4F3EB608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query</w:t>
      </w:r>
      <w:proofErr w:type="spellEnd"/>
      <w:r w:rsidRPr="00DB2701">
        <w:t>(</w:t>
      </w:r>
      <w:proofErr w:type="gramEnd"/>
      <w:r w:rsidRPr="00DB2701">
        <w:t>Course</w:t>
      </w:r>
      <w:proofErr w:type="gramStart"/>
      <w:r w:rsidRPr="00DB2701">
        <w:t>).</w:t>
      </w:r>
      <w:proofErr w:type="spellStart"/>
      <w:r w:rsidRPr="00DB2701">
        <w:t>filter</w:t>
      </w:r>
      <w:proofErr w:type="gramEnd"/>
      <w:r w:rsidRPr="00DB2701">
        <w:t>_</w:t>
      </w:r>
      <w:proofErr w:type="gramStart"/>
      <w:r w:rsidRPr="00DB2701">
        <w:t>by</w:t>
      </w:r>
      <w:proofErr w:type="spellEnd"/>
      <w:r w:rsidRPr="00DB2701">
        <w:t>(</w:t>
      </w:r>
      <w:proofErr w:type="gramEnd"/>
      <w:r w:rsidRPr="00DB2701">
        <w:t>title="</w:t>
      </w:r>
      <w:r w:rsidRPr="00DB2701">
        <w:rPr>
          <w:lang w:val="el-GR"/>
        </w:rPr>
        <w:t>Δοκιμαστικό</w:t>
      </w:r>
      <w:r w:rsidRPr="00DB2701">
        <w:t xml:space="preserve"> </w:t>
      </w:r>
      <w:r w:rsidRPr="00DB2701">
        <w:rPr>
          <w:lang w:val="el-GR"/>
        </w:rPr>
        <w:t>Μάθημα</w:t>
      </w:r>
      <w:r w:rsidRPr="00DB2701">
        <w:t>"</w:t>
      </w:r>
      <w:proofErr w:type="gramStart"/>
      <w:r w:rsidRPr="00DB2701">
        <w:t>).delete</w:t>
      </w:r>
      <w:proofErr w:type="gramEnd"/>
      <w:r w:rsidRPr="00DB2701">
        <w:t>()</w:t>
      </w:r>
    </w:p>
    <w:p w14:paraId="33DA2E31" w14:textId="77777777" w:rsidR="00DB2701" w:rsidRPr="00DB2701" w:rsidRDefault="00DB2701" w:rsidP="00DB2701">
      <w:r w:rsidRPr="00DB2701">
        <w:t xml:space="preserve">        </w:t>
      </w:r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query(</w:t>
      </w:r>
      <w:proofErr w:type="gramEnd"/>
      <w:r w:rsidRPr="00DB2701">
        <w:t>User</w:t>
      </w:r>
      <w:proofErr w:type="gramStart"/>
      <w:r w:rsidRPr="00DB2701">
        <w:t>).filter</w:t>
      </w:r>
      <w:proofErr w:type="gramEnd"/>
      <w:r w:rsidRPr="00DB2701">
        <w:t>_by(email="teststudent@gmail.com"</w:t>
      </w:r>
      <w:proofErr w:type="gramStart"/>
      <w:r w:rsidRPr="00DB2701">
        <w:t>).delete</w:t>
      </w:r>
      <w:proofErr w:type="gramEnd"/>
      <w:r w:rsidRPr="00DB2701">
        <w:t>()</w:t>
      </w:r>
    </w:p>
    <w:p w14:paraId="542AED1C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commit</w:t>
      </w:r>
      <w:proofErr w:type="spellEnd"/>
      <w:r w:rsidRPr="00DB2701">
        <w:t>(</w:t>
      </w:r>
      <w:proofErr w:type="gramEnd"/>
      <w:r w:rsidRPr="00DB2701">
        <w:t>)</w:t>
      </w:r>
    </w:p>
    <w:p w14:paraId="0DD726D0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cls.session</w:t>
      </w:r>
      <w:proofErr w:type="gramEnd"/>
      <w:r w:rsidRPr="00DB2701">
        <w:t>.</w:t>
      </w:r>
      <w:proofErr w:type="gramStart"/>
      <w:r w:rsidRPr="00DB2701">
        <w:t>close</w:t>
      </w:r>
      <w:proofErr w:type="spellEnd"/>
      <w:r w:rsidRPr="00DB2701">
        <w:t>(</w:t>
      </w:r>
      <w:proofErr w:type="gramEnd"/>
      <w:r w:rsidRPr="00DB2701">
        <w:t>)</w:t>
      </w:r>
    </w:p>
    <w:p w14:paraId="11F8B2A9" w14:textId="77777777" w:rsidR="00DB2701" w:rsidRPr="00DB2701" w:rsidRDefault="00DB2701" w:rsidP="00DB2701">
      <w:r w:rsidRPr="00DB2701">
        <w:t xml:space="preserve">        </w:t>
      </w:r>
      <w:proofErr w:type="spellStart"/>
      <w:proofErr w:type="gramStart"/>
      <w:r w:rsidRPr="00DB2701">
        <w:t>cls.engine</w:t>
      </w:r>
      <w:proofErr w:type="gramEnd"/>
      <w:r w:rsidRPr="00DB2701">
        <w:t>.</w:t>
      </w:r>
      <w:proofErr w:type="gramStart"/>
      <w:r w:rsidRPr="00DB2701">
        <w:t>dispose</w:t>
      </w:r>
      <w:proofErr w:type="spellEnd"/>
      <w:r w:rsidRPr="00DB2701">
        <w:t>(</w:t>
      </w:r>
      <w:proofErr w:type="gramEnd"/>
      <w:r w:rsidRPr="00DB2701">
        <w:t>)</w:t>
      </w:r>
    </w:p>
    <w:p w14:paraId="0CEAC09C" w14:textId="77777777" w:rsidR="00DB2701" w:rsidRPr="00DB2701" w:rsidRDefault="00DB2701" w:rsidP="00DB2701"/>
    <w:p w14:paraId="24EBD187" w14:textId="77777777" w:rsidR="00DB2701" w:rsidRPr="00DB2701" w:rsidRDefault="00DB2701" w:rsidP="00DB2701">
      <w:r w:rsidRPr="00DB2701">
        <w:t>if __name__ == "__main__":</w:t>
      </w:r>
    </w:p>
    <w:p w14:paraId="05D1EC02" w14:textId="22080E66" w:rsidR="00DB2701" w:rsidRDefault="00DB2701" w:rsidP="00DB2701">
      <w:r w:rsidRPr="00DB2701">
        <w:t xml:space="preserve">    </w:t>
      </w:r>
      <w:proofErr w:type="spellStart"/>
      <w:r w:rsidRPr="00DB2701">
        <w:rPr>
          <w:lang w:val="el-GR"/>
        </w:rPr>
        <w:t>unittest.main</w:t>
      </w:r>
      <w:proofErr w:type="spellEnd"/>
      <w:r w:rsidRPr="00DB2701">
        <w:rPr>
          <w:lang w:val="el-GR"/>
        </w:rPr>
        <w:t>()</w:t>
      </w:r>
      <w:r w:rsidR="004A02A1">
        <w:br/>
      </w:r>
      <w:r w:rsidR="004A02A1">
        <w:br/>
      </w:r>
      <w:r w:rsidR="004A02A1">
        <w:br/>
      </w:r>
    </w:p>
    <w:p w14:paraId="3D30C578" w14:textId="77777777" w:rsidR="004A02A1" w:rsidRDefault="004A02A1" w:rsidP="00DB2701"/>
    <w:p w14:paraId="0F7F8F73" w14:textId="024106CE" w:rsidR="004A02A1" w:rsidRPr="00DB2701" w:rsidRDefault="004A02A1" w:rsidP="00DB2701">
      <w:r w:rsidRPr="004A02A1">
        <w:drawing>
          <wp:inline distT="0" distB="0" distL="0" distR="0" wp14:anchorId="13AEC5A2" wp14:editId="2FE814F6">
            <wp:extent cx="5486400" cy="3085465"/>
            <wp:effectExtent l="0" t="0" r="0" b="635"/>
            <wp:docPr id="937154661" name="Εικόνα 1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4661" name="Εικόνα 1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B289" w14:textId="77777777" w:rsidR="00DB2701" w:rsidRPr="00DB2701" w:rsidRDefault="00DB2701" w:rsidP="00DB2701">
      <w:pPr>
        <w:rPr>
          <w:lang w:val="el-GR"/>
        </w:rPr>
      </w:pPr>
    </w:p>
    <w:p w14:paraId="09F962D1" w14:textId="5EDD6229" w:rsidR="00C43991" w:rsidRDefault="004A02A1">
      <w:r w:rsidRPr="004A02A1">
        <w:lastRenderedPageBreak/>
        <w:drawing>
          <wp:inline distT="0" distB="0" distL="0" distR="0" wp14:anchorId="6E0BB7D4" wp14:editId="0DFE0A14">
            <wp:extent cx="5486400" cy="2878455"/>
            <wp:effectExtent l="0" t="0" r="0" b="0"/>
            <wp:docPr id="1214450100" name="Εικόνα 1" descr="Εικόνα που περιέχει κείμενο, λογισμικό, εικονίδιο υπολογιστή, λογισμικό πολυμέσων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0100" name="Εικόνα 1" descr="Εικόνα που περιέχει κείμενο, λογισμικό, εικονίδιο υπολογιστή, λογισμικό πολυμέσων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8A27" w14:textId="77777777" w:rsidR="00DB2701" w:rsidRDefault="00DB2701"/>
    <w:p w14:paraId="10EB9664" w14:textId="2CC06611" w:rsidR="00DB2701" w:rsidRDefault="004A02A1">
      <w:r w:rsidRPr="004A02A1">
        <w:drawing>
          <wp:inline distT="0" distB="0" distL="0" distR="0" wp14:anchorId="6C1875E3" wp14:editId="396DB616">
            <wp:extent cx="5486400" cy="3163570"/>
            <wp:effectExtent l="0" t="0" r="0" b="0"/>
            <wp:docPr id="1683433251" name="Εικόνα 1" descr="Εικόνα που περιέχει κείμενο, λογισμικό, πολυμέσα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3251" name="Εικόνα 1" descr="Εικόνα που περιέχει κείμενο, λογισμικό, πολυμέσα, εικονίδιο υπολογιστ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9FBD" w14:textId="77777777" w:rsidR="007241A9" w:rsidRPr="007241A9" w:rsidRDefault="007241A9" w:rsidP="007241A9"/>
    <w:p w14:paraId="2E00D859" w14:textId="77777777" w:rsidR="007241A9" w:rsidRPr="007241A9" w:rsidRDefault="007241A9" w:rsidP="007241A9"/>
    <w:p w14:paraId="38BC60FE" w14:textId="77777777" w:rsidR="007241A9" w:rsidRDefault="007241A9" w:rsidP="007241A9"/>
    <w:p w14:paraId="46143A3F" w14:textId="024F3475" w:rsidR="007241A9" w:rsidRDefault="007241A9" w:rsidP="007241A9">
      <w:pPr>
        <w:tabs>
          <w:tab w:val="left" w:pos="4884"/>
        </w:tabs>
      </w:pPr>
      <w:r>
        <w:lastRenderedPageBreak/>
        <w:tab/>
      </w:r>
      <w:r w:rsidRPr="007241A9">
        <w:drawing>
          <wp:inline distT="0" distB="0" distL="0" distR="0" wp14:anchorId="339C0BC0" wp14:editId="5474B456">
            <wp:extent cx="5486400" cy="3985260"/>
            <wp:effectExtent l="0" t="0" r="0" b="0"/>
            <wp:docPr id="170334188" name="Εικόνα 1" descr="Εικόνα που περιέχει κείμενο, στιγμιότυπο οθόνης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4188" name="Εικόνα 1" descr="Εικόνα που περιέχει κείμενο, στιγμιότυπο οθόνης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B4A" w14:textId="77777777" w:rsidR="007241A9" w:rsidRPr="007241A9" w:rsidRDefault="007241A9" w:rsidP="007241A9"/>
    <w:p w14:paraId="034F5E11" w14:textId="77777777" w:rsidR="007241A9" w:rsidRDefault="007241A9" w:rsidP="007241A9"/>
    <w:p w14:paraId="0464E481" w14:textId="129B968F" w:rsidR="007241A9" w:rsidRDefault="007241A9" w:rsidP="007241A9">
      <w:pPr>
        <w:jc w:val="center"/>
      </w:pPr>
      <w:r w:rsidRPr="007241A9">
        <w:drawing>
          <wp:inline distT="0" distB="0" distL="0" distR="0" wp14:anchorId="75EBB261" wp14:editId="6F71D8DE">
            <wp:extent cx="4315427" cy="1619476"/>
            <wp:effectExtent l="0" t="0" r="9525" b="0"/>
            <wp:docPr id="1154297993" name="Εικόνα 1" descr="Εικόνα που περιέχει κείμενο, γραμματοσειρά, στιγμιότυπο οθόνη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7993" name="Εικόνα 1" descr="Εικόνα που περιέχει κείμενο, γραμματοσειρά, στιγμιότυπο οθόνης, γραμμ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73E2" w14:textId="77777777" w:rsidR="007241A9" w:rsidRPr="007241A9" w:rsidRDefault="007241A9" w:rsidP="007241A9"/>
    <w:p w14:paraId="6CB7824C" w14:textId="77777777" w:rsidR="007241A9" w:rsidRDefault="007241A9" w:rsidP="007241A9"/>
    <w:p w14:paraId="66DA4588" w14:textId="416B73D6" w:rsidR="007241A9" w:rsidRDefault="007241A9" w:rsidP="007241A9">
      <w:pPr>
        <w:jc w:val="center"/>
      </w:pPr>
      <w:r w:rsidRPr="007241A9">
        <w:lastRenderedPageBreak/>
        <w:drawing>
          <wp:inline distT="0" distB="0" distL="0" distR="0" wp14:anchorId="5247A17F" wp14:editId="5ADA6594">
            <wp:extent cx="5486400" cy="2879090"/>
            <wp:effectExtent l="0" t="0" r="0" b="0"/>
            <wp:docPr id="814874975" name="Εικόνα 1" descr="Εικόνα που περιέχει κείμενο, λογισμικό, στιγμιότυπο οθόνης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4975" name="Εικόνα 1" descr="Εικόνα που περιέχει κείμενο, λογισμικό, στιγμιότυπο οθόνης, εικονίδιο υπολογιστ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021A" w14:textId="77777777" w:rsidR="007241A9" w:rsidRPr="007241A9" w:rsidRDefault="007241A9" w:rsidP="007241A9"/>
    <w:p w14:paraId="4F9803C0" w14:textId="77777777" w:rsidR="007241A9" w:rsidRPr="007241A9" w:rsidRDefault="007241A9" w:rsidP="007241A9"/>
    <w:p w14:paraId="1FC629FE" w14:textId="77777777" w:rsidR="007241A9" w:rsidRPr="007241A9" w:rsidRDefault="007241A9" w:rsidP="007241A9"/>
    <w:p w14:paraId="5B4520F9" w14:textId="77777777" w:rsidR="007241A9" w:rsidRPr="007241A9" w:rsidRDefault="007241A9" w:rsidP="007241A9"/>
    <w:p w14:paraId="020BC4EC" w14:textId="77777777" w:rsidR="007241A9" w:rsidRPr="007241A9" w:rsidRDefault="007241A9" w:rsidP="007241A9"/>
    <w:p w14:paraId="237B0BE2" w14:textId="77777777" w:rsidR="007241A9" w:rsidRPr="007241A9" w:rsidRDefault="007241A9" w:rsidP="007241A9"/>
    <w:p w14:paraId="461E443E" w14:textId="5FA0007F" w:rsidR="007241A9" w:rsidRPr="007241A9" w:rsidRDefault="007241A9" w:rsidP="007241A9">
      <w:pPr>
        <w:tabs>
          <w:tab w:val="left" w:pos="1428"/>
        </w:tabs>
      </w:pPr>
    </w:p>
    <w:p w14:paraId="52CA52F8" w14:textId="57925A6F" w:rsidR="007241A9" w:rsidRPr="007241A9" w:rsidRDefault="007241A9" w:rsidP="007241A9"/>
    <w:p w14:paraId="7848C370" w14:textId="77777777" w:rsidR="007241A9" w:rsidRPr="007241A9" w:rsidRDefault="007241A9" w:rsidP="007241A9"/>
    <w:p w14:paraId="06D43F10" w14:textId="77777777" w:rsidR="007241A9" w:rsidRPr="007241A9" w:rsidRDefault="007241A9" w:rsidP="007241A9"/>
    <w:p w14:paraId="3BF425C1" w14:textId="77777777" w:rsidR="007241A9" w:rsidRPr="007241A9" w:rsidRDefault="007241A9" w:rsidP="007241A9"/>
    <w:p w14:paraId="1B334E15" w14:textId="77777777" w:rsidR="007241A9" w:rsidRPr="007241A9" w:rsidRDefault="007241A9" w:rsidP="007241A9"/>
    <w:p w14:paraId="36FE1AF5" w14:textId="77777777" w:rsidR="007241A9" w:rsidRPr="007241A9" w:rsidRDefault="007241A9" w:rsidP="007241A9"/>
    <w:p w14:paraId="0279DEB5" w14:textId="77777777" w:rsidR="007241A9" w:rsidRDefault="007241A9" w:rsidP="007241A9"/>
    <w:p w14:paraId="6ED93994" w14:textId="42411ABC" w:rsidR="007241A9" w:rsidRDefault="007241A9" w:rsidP="007241A9">
      <w:pPr>
        <w:tabs>
          <w:tab w:val="left" w:pos="5436"/>
        </w:tabs>
      </w:pPr>
      <w:r>
        <w:lastRenderedPageBreak/>
        <w:tab/>
      </w:r>
      <w:r w:rsidRPr="007241A9">
        <w:drawing>
          <wp:inline distT="0" distB="0" distL="0" distR="0" wp14:anchorId="56AB76C9" wp14:editId="1AEA90C2">
            <wp:extent cx="5486400" cy="3954145"/>
            <wp:effectExtent l="0" t="0" r="0" b="8255"/>
            <wp:docPr id="6798212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212" name="Εικόνα 1" descr="Εικόνα που περιέχει κείμενο, στιγμιότυπο οθόνη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20C0" w14:textId="77777777" w:rsidR="007241A9" w:rsidRPr="007241A9" w:rsidRDefault="007241A9" w:rsidP="007241A9"/>
    <w:p w14:paraId="186EC2C2" w14:textId="77777777" w:rsidR="007241A9" w:rsidRPr="007241A9" w:rsidRDefault="007241A9" w:rsidP="007241A9"/>
    <w:p w14:paraId="62BA580C" w14:textId="77777777" w:rsidR="007241A9" w:rsidRPr="007241A9" w:rsidRDefault="007241A9" w:rsidP="007241A9"/>
    <w:p w14:paraId="5D90C255" w14:textId="77777777" w:rsidR="007241A9" w:rsidRPr="007241A9" w:rsidRDefault="007241A9" w:rsidP="007241A9"/>
    <w:p w14:paraId="567FD326" w14:textId="77777777" w:rsidR="007241A9" w:rsidRPr="007241A9" w:rsidRDefault="007241A9" w:rsidP="007241A9"/>
    <w:p w14:paraId="693A2381" w14:textId="77777777" w:rsidR="007241A9" w:rsidRPr="007241A9" w:rsidRDefault="007241A9" w:rsidP="007241A9"/>
    <w:p w14:paraId="699E08AC" w14:textId="77777777" w:rsidR="007241A9" w:rsidRPr="007241A9" w:rsidRDefault="007241A9" w:rsidP="007241A9"/>
    <w:p w14:paraId="482AC3CD" w14:textId="77777777" w:rsidR="007241A9" w:rsidRPr="007241A9" w:rsidRDefault="007241A9" w:rsidP="007241A9"/>
    <w:p w14:paraId="2C78D8D6" w14:textId="77777777" w:rsidR="007241A9" w:rsidRPr="007241A9" w:rsidRDefault="007241A9" w:rsidP="007241A9"/>
    <w:p w14:paraId="6DA4F456" w14:textId="77777777" w:rsidR="007241A9" w:rsidRPr="007241A9" w:rsidRDefault="007241A9" w:rsidP="007241A9"/>
    <w:p w14:paraId="333890AF" w14:textId="77777777" w:rsidR="007241A9" w:rsidRDefault="007241A9" w:rsidP="007241A9"/>
    <w:p w14:paraId="2C1C4ABD" w14:textId="69651729" w:rsidR="007241A9" w:rsidRPr="007241A9" w:rsidRDefault="007241A9" w:rsidP="007241A9">
      <w:pPr>
        <w:tabs>
          <w:tab w:val="left" w:pos="6552"/>
        </w:tabs>
      </w:pPr>
      <w:r>
        <w:lastRenderedPageBreak/>
        <w:tab/>
      </w:r>
      <w:r w:rsidRPr="007241A9">
        <w:drawing>
          <wp:inline distT="0" distB="0" distL="0" distR="0" wp14:anchorId="66366306" wp14:editId="5CC39EC2">
            <wp:extent cx="5486400" cy="2653030"/>
            <wp:effectExtent l="0" t="0" r="0" b="0"/>
            <wp:docPr id="467521233" name="Εικόνα 1" descr="Εικόνα που περιέχει κείμενο, λογισμικό, πολυμέσα, λειτουργικό σύστ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21233" name="Εικόνα 1" descr="Εικόνα που περιέχει κείμενο, λογισμικό, πολυμέσα, λειτουργικό σύστ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1A9" w:rsidRPr="007241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94055" w14:textId="77777777" w:rsidR="007241A9" w:rsidRDefault="007241A9" w:rsidP="007241A9">
      <w:pPr>
        <w:spacing w:after="0" w:line="240" w:lineRule="auto"/>
      </w:pPr>
      <w:r>
        <w:separator/>
      </w:r>
    </w:p>
  </w:endnote>
  <w:endnote w:type="continuationSeparator" w:id="0">
    <w:p w14:paraId="1AAA95B2" w14:textId="77777777" w:rsidR="007241A9" w:rsidRDefault="007241A9" w:rsidP="0072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3000B" w14:textId="77777777" w:rsidR="007241A9" w:rsidRDefault="007241A9" w:rsidP="007241A9">
      <w:pPr>
        <w:spacing w:after="0" w:line="240" w:lineRule="auto"/>
      </w:pPr>
      <w:r>
        <w:separator/>
      </w:r>
    </w:p>
  </w:footnote>
  <w:footnote w:type="continuationSeparator" w:id="0">
    <w:p w14:paraId="013BAA0C" w14:textId="77777777" w:rsidR="007241A9" w:rsidRDefault="007241A9" w:rsidP="00724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415898">
    <w:abstractNumId w:val="8"/>
  </w:num>
  <w:num w:numId="2" w16cid:durableId="1940791241">
    <w:abstractNumId w:val="6"/>
  </w:num>
  <w:num w:numId="3" w16cid:durableId="413161380">
    <w:abstractNumId w:val="5"/>
  </w:num>
  <w:num w:numId="4" w16cid:durableId="382294034">
    <w:abstractNumId w:val="4"/>
  </w:num>
  <w:num w:numId="5" w16cid:durableId="1611204392">
    <w:abstractNumId w:val="7"/>
  </w:num>
  <w:num w:numId="6" w16cid:durableId="1367027063">
    <w:abstractNumId w:val="3"/>
  </w:num>
  <w:num w:numId="7" w16cid:durableId="1206792048">
    <w:abstractNumId w:val="2"/>
  </w:num>
  <w:num w:numId="8" w16cid:durableId="901477862">
    <w:abstractNumId w:val="1"/>
  </w:num>
  <w:num w:numId="9" w16cid:durableId="114088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12F"/>
    <w:rsid w:val="00283999"/>
    <w:rsid w:val="0029639D"/>
    <w:rsid w:val="00326F90"/>
    <w:rsid w:val="004A02A1"/>
    <w:rsid w:val="007241A9"/>
    <w:rsid w:val="00AA1D8D"/>
    <w:rsid w:val="00B47730"/>
    <w:rsid w:val="00C43991"/>
    <w:rsid w:val="00CB0664"/>
    <w:rsid w:val="00DB27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49B1E"/>
  <w14:defaultImageDpi w14:val="300"/>
  <w15:docId w15:val="{63379767-7FEA-48CA-8A1B-875E2DF6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627</Words>
  <Characters>3387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Thanasis leggitsas</cp:lastModifiedBy>
  <cp:revision>2</cp:revision>
  <dcterms:created xsi:type="dcterms:W3CDTF">2025-05-30T14:24:00Z</dcterms:created>
  <dcterms:modified xsi:type="dcterms:W3CDTF">2025-05-30T14:24:00Z</dcterms:modified>
  <cp:category/>
</cp:coreProperties>
</file>