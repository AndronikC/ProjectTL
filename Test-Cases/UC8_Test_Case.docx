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EB5E0" w14:textId="77777777" w:rsidR="009C5698" w:rsidRDefault="005C5516">
      <w:pPr>
        <w:pStyle w:val="1"/>
      </w:pPr>
      <w:r>
        <w:t>Test Cases Report</w:t>
      </w:r>
    </w:p>
    <w:p w14:paraId="7B443820" w14:textId="77777777" w:rsidR="009C5698" w:rsidRDefault="005C5516">
      <w:pPr>
        <w:pStyle w:val="21"/>
      </w:pPr>
      <w:r>
        <w:t>1. White-box Testing</w:t>
      </w:r>
    </w:p>
    <w:p w14:paraId="032A1718" w14:textId="77777777" w:rsidR="009C5698" w:rsidRPr="00C4216C" w:rsidRDefault="005C5516">
      <w:pPr>
        <w:rPr>
          <w:lang w:val="el-GR"/>
        </w:rPr>
      </w:pPr>
      <w:r w:rsidRPr="00E869DC">
        <w:rPr>
          <w:lang w:val="el-GR"/>
        </w:rPr>
        <w:br/>
      </w:r>
      <w:r w:rsidRPr="00C4216C">
        <w:rPr>
          <w:lang w:val="el-GR"/>
        </w:rPr>
        <w:t>• Εκτελούνται όλες οι συνθήκες (</w:t>
      </w:r>
      <w:r>
        <w:t>if</w:t>
      </w:r>
      <w:r w:rsidRPr="00C4216C">
        <w:rPr>
          <w:lang w:val="el-GR"/>
        </w:rPr>
        <w:t xml:space="preserve">) σε </w:t>
      </w:r>
      <w:r>
        <w:t>true</w:t>
      </w:r>
      <w:r w:rsidRPr="00C4216C">
        <w:rPr>
          <w:lang w:val="el-GR"/>
        </w:rPr>
        <w:t xml:space="preserve"> και </w:t>
      </w:r>
      <w:r>
        <w:t>false</w:t>
      </w:r>
      <w:r w:rsidRPr="00C4216C">
        <w:rPr>
          <w:lang w:val="el-GR"/>
        </w:rPr>
        <w:t xml:space="preserve"> τιμές.</w:t>
      </w:r>
      <w:r w:rsidRPr="00C4216C">
        <w:rPr>
          <w:lang w:val="el-GR"/>
        </w:rPr>
        <w:br/>
        <w:t xml:space="preserve">• Καλύπτονται όλες οι εσωτερικές δομές της εφαρμογής </w:t>
      </w:r>
      <w:r>
        <w:t>login</w:t>
      </w:r>
      <w:r w:rsidRPr="00C4216C">
        <w:rPr>
          <w:lang w:val="el-GR"/>
        </w:rPr>
        <w:t>/</w:t>
      </w:r>
      <w:r>
        <w:t>chat</w:t>
      </w:r>
      <w:r w:rsidRPr="00C4216C">
        <w:rPr>
          <w:lang w:val="el-GR"/>
        </w:rPr>
        <w:t>.</w:t>
      </w:r>
      <w:r w:rsidRPr="00C4216C">
        <w:rPr>
          <w:lang w:val="el-GR"/>
        </w:rPr>
        <w:br/>
      </w:r>
    </w:p>
    <w:p w14:paraId="00C4A3C1" w14:textId="77777777" w:rsidR="009C5698" w:rsidRPr="00C4216C" w:rsidRDefault="005C5516">
      <w:pPr>
        <w:pStyle w:val="21"/>
        <w:rPr>
          <w:lang w:val="el-GR"/>
        </w:rPr>
      </w:pPr>
      <w:r w:rsidRPr="00C4216C">
        <w:rPr>
          <w:lang w:val="el-GR"/>
        </w:rPr>
        <w:t xml:space="preserve">2. </w:t>
      </w:r>
      <w:r>
        <w:t>Basic</w:t>
      </w:r>
      <w:r w:rsidRPr="00C4216C">
        <w:rPr>
          <w:lang w:val="el-GR"/>
        </w:rPr>
        <w:t xml:space="preserve"> </w:t>
      </w:r>
      <w:r>
        <w:t>Path</w:t>
      </w:r>
      <w:r w:rsidRPr="00C4216C">
        <w:rPr>
          <w:lang w:val="el-GR"/>
        </w:rPr>
        <w:t xml:space="preserve"> </w:t>
      </w:r>
      <w:r>
        <w:t>Testing</w:t>
      </w:r>
    </w:p>
    <w:p w14:paraId="12CAC0CA" w14:textId="77777777" w:rsidR="009C5698" w:rsidRPr="00C4216C" w:rsidRDefault="005C5516">
      <w:pPr>
        <w:rPr>
          <w:lang w:val="el-GR"/>
        </w:rPr>
      </w:pPr>
      <w:r w:rsidRPr="00C4216C">
        <w:rPr>
          <w:lang w:val="el-GR"/>
        </w:rPr>
        <w:br/>
        <w:t xml:space="preserve">• Υπολογισμός Κυκλωματικής Πολυπλοκότητας </w:t>
      </w:r>
      <w:r>
        <w:t>V</w:t>
      </w:r>
      <w:r w:rsidRPr="00C4216C">
        <w:rPr>
          <w:lang w:val="el-GR"/>
        </w:rPr>
        <w:t>(</w:t>
      </w:r>
      <w:r>
        <w:t>G</w:t>
      </w:r>
      <w:r w:rsidRPr="00C4216C">
        <w:rPr>
          <w:lang w:val="el-GR"/>
        </w:rPr>
        <w:t xml:space="preserve">) = </w:t>
      </w:r>
      <w:r>
        <w:t>P</w:t>
      </w:r>
      <w:r w:rsidRPr="00C4216C">
        <w:rPr>
          <w:lang w:val="el-GR"/>
        </w:rPr>
        <w:t xml:space="preserve"> + 1 = 5 + 1 = 6</w:t>
      </w:r>
      <w:r w:rsidRPr="00C4216C">
        <w:rPr>
          <w:lang w:val="el-GR"/>
        </w:rPr>
        <w:br/>
        <w:t xml:space="preserve">• 6 βασικά μονοπάτια με τουλάχιστον ένα </w:t>
      </w:r>
      <w:r>
        <w:t>test</w:t>
      </w:r>
      <w:r w:rsidRPr="00C4216C">
        <w:rPr>
          <w:lang w:val="el-GR"/>
        </w:rPr>
        <w:t xml:space="preserve"> </w:t>
      </w:r>
      <w:r>
        <w:t>case</w:t>
      </w:r>
      <w:r w:rsidRPr="00C4216C">
        <w:rPr>
          <w:lang w:val="el-GR"/>
        </w:rPr>
        <w:t xml:space="preserve"> για κάθε ένα.</w:t>
      </w:r>
      <w:r w:rsidRPr="00C4216C">
        <w:rPr>
          <w:lang w:val="el-GR"/>
        </w:rPr>
        <w:br/>
      </w:r>
    </w:p>
    <w:p w14:paraId="0752CD29" w14:textId="6F7C8360" w:rsidR="009C5698" w:rsidRDefault="005C5516">
      <w:pPr>
        <w:pStyle w:val="21"/>
      </w:pPr>
      <w:r>
        <w:t>3. Analysis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16"/>
        <w:gridCol w:w="2079"/>
        <w:gridCol w:w="2439"/>
        <w:gridCol w:w="2096"/>
      </w:tblGrid>
      <w:tr w:rsidR="009C5698" w14:paraId="6CEE027A" w14:textId="77777777">
        <w:tc>
          <w:tcPr>
            <w:tcW w:w="2160" w:type="dxa"/>
          </w:tcPr>
          <w:p w14:paraId="0E956510" w14:textId="77777777" w:rsidR="009C5698" w:rsidRDefault="005C5516">
            <w:r>
              <w:t>ID</w:t>
            </w:r>
          </w:p>
        </w:tc>
        <w:tc>
          <w:tcPr>
            <w:tcW w:w="2160" w:type="dxa"/>
          </w:tcPr>
          <w:p w14:paraId="1452C135" w14:textId="77777777" w:rsidR="009C5698" w:rsidRDefault="005C5516">
            <w:proofErr w:type="spellStart"/>
            <w:r>
              <w:t>Περιγρ</w:t>
            </w:r>
            <w:proofErr w:type="spellEnd"/>
            <w:r>
              <w:t>αφή</w:t>
            </w:r>
          </w:p>
        </w:tc>
        <w:tc>
          <w:tcPr>
            <w:tcW w:w="2160" w:type="dxa"/>
          </w:tcPr>
          <w:p w14:paraId="45CAC23C" w14:textId="77777777" w:rsidR="009C5698" w:rsidRDefault="005C5516">
            <w:proofErr w:type="spellStart"/>
            <w:r>
              <w:t>Είσοδος</w:t>
            </w:r>
            <w:proofErr w:type="spellEnd"/>
          </w:p>
        </w:tc>
        <w:tc>
          <w:tcPr>
            <w:tcW w:w="2160" w:type="dxa"/>
          </w:tcPr>
          <w:p w14:paraId="0E8A5BBC" w14:textId="77777777" w:rsidR="009C5698" w:rsidRDefault="005C5516">
            <w:proofErr w:type="spellStart"/>
            <w:r>
              <w:t>Αν</w:t>
            </w:r>
            <w:proofErr w:type="spellEnd"/>
            <w:r>
              <w:t>αμενόμενο</w:t>
            </w:r>
          </w:p>
        </w:tc>
      </w:tr>
      <w:tr w:rsidR="009C5698" w14:paraId="695CEF33" w14:textId="77777777">
        <w:tc>
          <w:tcPr>
            <w:tcW w:w="2160" w:type="dxa"/>
          </w:tcPr>
          <w:p w14:paraId="01E1F198" w14:textId="77777777" w:rsidR="009C5698" w:rsidRDefault="005C5516">
            <w:r>
              <w:t>TC1</w:t>
            </w:r>
          </w:p>
        </w:tc>
        <w:tc>
          <w:tcPr>
            <w:tcW w:w="2160" w:type="dxa"/>
          </w:tcPr>
          <w:p w14:paraId="53FDFDA7" w14:textId="77777777" w:rsidR="009C5698" w:rsidRDefault="005C5516">
            <w:proofErr w:type="spellStart"/>
            <w:r>
              <w:t>Εγγρ</w:t>
            </w:r>
            <w:proofErr w:type="spellEnd"/>
            <w:r>
              <w:t xml:space="preserve">αφή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proofErr w:type="spellStart"/>
            <w:r>
              <w:t>άκυρο</w:t>
            </w:r>
            <w:proofErr w:type="spellEnd"/>
            <w:r>
              <w:t xml:space="preserve"> email</w:t>
            </w:r>
          </w:p>
        </w:tc>
        <w:tc>
          <w:tcPr>
            <w:tcW w:w="2160" w:type="dxa"/>
          </w:tcPr>
          <w:p w14:paraId="51F8DAAB" w14:textId="77777777" w:rsidR="009C5698" w:rsidRDefault="005C5516">
            <w:r>
              <w:t>email = "wrong@outlook.com"</w:t>
            </w:r>
          </w:p>
        </w:tc>
        <w:tc>
          <w:tcPr>
            <w:tcW w:w="2160" w:type="dxa"/>
          </w:tcPr>
          <w:p w14:paraId="52E9AB49" w14:textId="77777777" w:rsidR="009C5698" w:rsidRDefault="005C5516">
            <w:proofErr w:type="spellStart"/>
            <w:r>
              <w:t>Σφάλμ</w:t>
            </w:r>
            <w:proofErr w:type="spellEnd"/>
            <w:r>
              <w:t>α</w:t>
            </w:r>
          </w:p>
        </w:tc>
      </w:tr>
      <w:tr w:rsidR="009C5698" w14:paraId="2B6FF1E1" w14:textId="77777777">
        <w:tc>
          <w:tcPr>
            <w:tcW w:w="2160" w:type="dxa"/>
          </w:tcPr>
          <w:p w14:paraId="2D517602" w14:textId="77777777" w:rsidR="009C5698" w:rsidRDefault="005C5516">
            <w:r>
              <w:t>TC2</w:t>
            </w:r>
          </w:p>
        </w:tc>
        <w:tc>
          <w:tcPr>
            <w:tcW w:w="2160" w:type="dxa"/>
          </w:tcPr>
          <w:p w14:paraId="2928F595" w14:textId="77777777" w:rsidR="009C5698" w:rsidRDefault="005C5516">
            <w:proofErr w:type="spellStart"/>
            <w:r>
              <w:t>Εγγρ</w:t>
            </w:r>
            <w:proofErr w:type="spellEnd"/>
            <w:r>
              <w:t xml:space="preserve">αφή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proofErr w:type="spellStart"/>
            <w:r>
              <w:t>λάθος</w:t>
            </w:r>
            <w:proofErr w:type="spellEnd"/>
            <w:r>
              <w:t xml:space="preserve"> </w:t>
            </w:r>
            <w:proofErr w:type="spellStart"/>
            <w:r>
              <w:t>ρόλο</w:t>
            </w:r>
            <w:proofErr w:type="spellEnd"/>
          </w:p>
        </w:tc>
        <w:tc>
          <w:tcPr>
            <w:tcW w:w="2160" w:type="dxa"/>
          </w:tcPr>
          <w:p w14:paraId="23621A37" w14:textId="77777777" w:rsidR="009C5698" w:rsidRDefault="005C5516">
            <w:r>
              <w:t>role = "admin"</w:t>
            </w:r>
          </w:p>
        </w:tc>
        <w:tc>
          <w:tcPr>
            <w:tcW w:w="2160" w:type="dxa"/>
          </w:tcPr>
          <w:p w14:paraId="05947598" w14:textId="77777777" w:rsidR="009C5698" w:rsidRDefault="005C5516">
            <w:proofErr w:type="spellStart"/>
            <w:r>
              <w:t>Σφάλμ</w:t>
            </w:r>
            <w:proofErr w:type="spellEnd"/>
            <w:r>
              <w:t>α</w:t>
            </w:r>
          </w:p>
        </w:tc>
      </w:tr>
      <w:tr w:rsidR="009C5698" w14:paraId="0B440002" w14:textId="77777777">
        <w:tc>
          <w:tcPr>
            <w:tcW w:w="2160" w:type="dxa"/>
          </w:tcPr>
          <w:p w14:paraId="009F1E48" w14:textId="77777777" w:rsidR="009C5698" w:rsidRDefault="005C5516">
            <w:r>
              <w:t>TC3</w:t>
            </w:r>
          </w:p>
        </w:tc>
        <w:tc>
          <w:tcPr>
            <w:tcW w:w="2160" w:type="dxa"/>
          </w:tcPr>
          <w:p w14:paraId="735965F4" w14:textId="71943AED" w:rsidR="009C5698" w:rsidRPr="00C4216C" w:rsidRDefault="005C5516">
            <w:pPr>
              <w:rPr>
                <w:lang w:val="el-GR"/>
              </w:rPr>
            </w:pPr>
            <w:r>
              <w:t>Επ</w:t>
            </w:r>
            <w:proofErr w:type="spellStart"/>
            <w:r>
              <w:t>ιτυχής</w:t>
            </w:r>
            <w:proofErr w:type="spellEnd"/>
            <w:r>
              <w:t xml:space="preserve"> </w:t>
            </w:r>
            <w:proofErr w:type="spellStart"/>
            <w:r>
              <w:t>εγγρ</w:t>
            </w:r>
            <w:proofErr w:type="spellEnd"/>
            <w:r>
              <w:t xml:space="preserve">αφή </w:t>
            </w:r>
            <w:r w:rsidR="00C4216C">
              <w:t>student</w:t>
            </w:r>
          </w:p>
        </w:tc>
        <w:tc>
          <w:tcPr>
            <w:tcW w:w="2160" w:type="dxa"/>
          </w:tcPr>
          <w:p w14:paraId="47A92B84" w14:textId="1CED133A" w:rsidR="009C5698" w:rsidRDefault="005C5516">
            <w:r>
              <w:t>email = "</w:t>
            </w:r>
            <w:r w:rsidR="00C4216C">
              <w:t>stud</w:t>
            </w:r>
            <w:r>
              <w:t>@gmail.com", role = "</w:t>
            </w:r>
            <w:r w:rsidR="00C4216C">
              <w:t>student</w:t>
            </w:r>
            <w:r>
              <w:t>"</w:t>
            </w:r>
          </w:p>
        </w:tc>
        <w:tc>
          <w:tcPr>
            <w:tcW w:w="2160" w:type="dxa"/>
          </w:tcPr>
          <w:p w14:paraId="3FF73F4B" w14:textId="6DA289A7" w:rsidR="009C5698" w:rsidRDefault="005C5516">
            <w:r>
              <w:t xml:space="preserve">Login </w:t>
            </w:r>
            <w:r w:rsidR="00C4216C">
              <w:t>student</w:t>
            </w:r>
          </w:p>
        </w:tc>
      </w:tr>
      <w:tr w:rsidR="009C5698" w14:paraId="1F7548FC" w14:textId="77777777">
        <w:tc>
          <w:tcPr>
            <w:tcW w:w="2160" w:type="dxa"/>
          </w:tcPr>
          <w:p w14:paraId="4AC10572" w14:textId="77777777" w:rsidR="009C5698" w:rsidRDefault="005C5516">
            <w:r>
              <w:t>TC4</w:t>
            </w:r>
          </w:p>
        </w:tc>
        <w:tc>
          <w:tcPr>
            <w:tcW w:w="2160" w:type="dxa"/>
          </w:tcPr>
          <w:p w14:paraId="69FAD382" w14:textId="77777777" w:rsidR="009C5698" w:rsidRDefault="005C5516">
            <w:r>
              <w:t>Απ</w:t>
            </w:r>
            <w:proofErr w:type="spellStart"/>
            <w:r>
              <w:t>οτυχής</w:t>
            </w:r>
            <w:proofErr w:type="spellEnd"/>
            <w:r>
              <w:t xml:space="preserve"> login</w:t>
            </w:r>
          </w:p>
        </w:tc>
        <w:tc>
          <w:tcPr>
            <w:tcW w:w="2160" w:type="dxa"/>
          </w:tcPr>
          <w:p w14:paraId="56910E0C" w14:textId="77777777" w:rsidR="009C5698" w:rsidRDefault="005C5516">
            <w:r>
              <w:t>email = "unknown@gmail.com"</w:t>
            </w:r>
          </w:p>
        </w:tc>
        <w:tc>
          <w:tcPr>
            <w:tcW w:w="2160" w:type="dxa"/>
          </w:tcPr>
          <w:p w14:paraId="15D4CAD0" w14:textId="77777777" w:rsidR="009C5698" w:rsidRDefault="005C5516">
            <w:proofErr w:type="spellStart"/>
            <w:r>
              <w:t>Μήνυμ</w:t>
            </w:r>
            <w:proofErr w:type="spellEnd"/>
            <w:r>
              <w:t xml:space="preserve">α </w:t>
            </w:r>
            <w:proofErr w:type="spellStart"/>
            <w:r>
              <w:t>λάθους</w:t>
            </w:r>
            <w:proofErr w:type="spellEnd"/>
          </w:p>
        </w:tc>
      </w:tr>
      <w:tr w:rsidR="009C5698" w14:paraId="4019812F" w14:textId="77777777">
        <w:tc>
          <w:tcPr>
            <w:tcW w:w="2160" w:type="dxa"/>
          </w:tcPr>
          <w:p w14:paraId="717DA098" w14:textId="77777777" w:rsidR="009C5698" w:rsidRDefault="005C5516">
            <w:r>
              <w:t>TC5</w:t>
            </w:r>
          </w:p>
        </w:tc>
        <w:tc>
          <w:tcPr>
            <w:tcW w:w="2160" w:type="dxa"/>
          </w:tcPr>
          <w:p w14:paraId="7B86D822" w14:textId="77777777" w:rsidR="009C5698" w:rsidRDefault="005C5516">
            <w:r>
              <w:t>Απ</w:t>
            </w:r>
            <w:proofErr w:type="spellStart"/>
            <w:r>
              <w:t>οστολή</w:t>
            </w:r>
            <w:proofErr w:type="spellEnd"/>
            <w:r>
              <w:t xml:space="preserve"> </w:t>
            </w:r>
            <w:proofErr w:type="spellStart"/>
            <w:r>
              <w:t>κενού</w:t>
            </w:r>
            <w:proofErr w:type="spellEnd"/>
            <w:r>
              <w:t xml:space="preserve"> </w:t>
            </w:r>
            <w:proofErr w:type="spellStart"/>
            <w:r>
              <w:t>μηνύμ</w:t>
            </w:r>
            <w:proofErr w:type="spellEnd"/>
            <w:r>
              <w:t>ατος</w:t>
            </w:r>
          </w:p>
        </w:tc>
        <w:tc>
          <w:tcPr>
            <w:tcW w:w="2160" w:type="dxa"/>
          </w:tcPr>
          <w:p w14:paraId="7F1E865C" w14:textId="77777777" w:rsidR="009C5698" w:rsidRDefault="005C5516">
            <w:r>
              <w:t>content = ""</w:t>
            </w:r>
          </w:p>
        </w:tc>
        <w:tc>
          <w:tcPr>
            <w:tcW w:w="2160" w:type="dxa"/>
          </w:tcPr>
          <w:p w14:paraId="51157AEC" w14:textId="77777777" w:rsidR="009C5698" w:rsidRDefault="005C5516">
            <w:r>
              <w:t>Κα</w:t>
            </w:r>
            <w:proofErr w:type="spellStart"/>
            <w:r>
              <w:t>μί</w:t>
            </w:r>
            <w:proofErr w:type="spellEnd"/>
            <w:r>
              <w:t xml:space="preserve">α </w:t>
            </w:r>
            <w:proofErr w:type="spellStart"/>
            <w:r>
              <w:t>ενέργει</w:t>
            </w:r>
            <w:proofErr w:type="spellEnd"/>
            <w:r>
              <w:t>α</w:t>
            </w:r>
          </w:p>
        </w:tc>
      </w:tr>
      <w:tr w:rsidR="009C5698" w14:paraId="1E350093" w14:textId="77777777">
        <w:tc>
          <w:tcPr>
            <w:tcW w:w="2160" w:type="dxa"/>
          </w:tcPr>
          <w:p w14:paraId="2D7DAC8F" w14:textId="77777777" w:rsidR="009C5698" w:rsidRDefault="005C5516">
            <w:r>
              <w:t>TC6</w:t>
            </w:r>
          </w:p>
        </w:tc>
        <w:tc>
          <w:tcPr>
            <w:tcW w:w="2160" w:type="dxa"/>
          </w:tcPr>
          <w:p w14:paraId="4951C48A" w14:textId="77777777" w:rsidR="009C5698" w:rsidRDefault="005C5516">
            <w:r>
              <w:t xml:space="preserve">Tutor </w:t>
            </w:r>
            <w:proofErr w:type="spellStart"/>
            <w:r>
              <w:t>μη</w:t>
            </w:r>
            <w:proofErr w:type="spellEnd"/>
            <w:r>
              <w:t xml:space="preserve"> </w:t>
            </w:r>
            <w:proofErr w:type="spellStart"/>
            <w:r>
              <w:t>δι</w:t>
            </w:r>
            <w:proofErr w:type="spellEnd"/>
            <w:r>
              <w:t>αθέσιμος</w:t>
            </w:r>
          </w:p>
        </w:tc>
        <w:tc>
          <w:tcPr>
            <w:tcW w:w="2160" w:type="dxa"/>
          </w:tcPr>
          <w:p w14:paraId="60EDACC2" w14:textId="77777777" w:rsidR="009C5698" w:rsidRDefault="005C5516">
            <w:proofErr w:type="spellStart"/>
            <w:r>
              <w:t>is_available</w:t>
            </w:r>
            <w:proofErr w:type="spellEnd"/>
            <w:r>
              <w:t xml:space="preserve"> = 0</w:t>
            </w:r>
          </w:p>
        </w:tc>
        <w:tc>
          <w:tcPr>
            <w:tcW w:w="2160" w:type="dxa"/>
          </w:tcPr>
          <w:p w14:paraId="19098B62" w14:textId="77777777" w:rsidR="009C5698" w:rsidRDefault="005C5516">
            <w:proofErr w:type="spellStart"/>
            <w:r>
              <w:t>Μήνυμ</w:t>
            </w:r>
            <w:proofErr w:type="spellEnd"/>
            <w:r>
              <w:t xml:space="preserve">α: </w:t>
            </w:r>
            <w:proofErr w:type="spellStart"/>
            <w:r>
              <w:t>Μη</w:t>
            </w:r>
            <w:proofErr w:type="spellEnd"/>
            <w:r>
              <w:t xml:space="preserve"> </w:t>
            </w:r>
            <w:proofErr w:type="spellStart"/>
            <w:r>
              <w:t>δι</w:t>
            </w:r>
            <w:proofErr w:type="spellEnd"/>
            <w:r>
              <w:t>αθέσιμος</w:t>
            </w:r>
          </w:p>
        </w:tc>
      </w:tr>
      <w:tr w:rsidR="009C5698" w14:paraId="02873051" w14:textId="77777777">
        <w:tc>
          <w:tcPr>
            <w:tcW w:w="2160" w:type="dxa"/>
          </w:tcPr>
          <w:p w14:paraId="7263D64D" w14:textId="77777777" w:rsidR="009C5698" w:rsidRDefault="005C5516">
            <w:r>
              <w:t>TC7</w:t>
            </w:r>
          </w:p>
        </w:tc>
        <w:tc>
          <w:tcPr>
            <w:tcW w:w="2160" w:type="dxa"/>
          </w:tcPr>
          <w:p w14:paraId="7B212C13" w14:textId="77777777" w:rsidR="009C5698" w:rsidRDefault="005C5516">
            <w:r>
              <w:t>Επ</w:t>
            </w:r>
            <w:proofErr w:type="spellStart"/>
            <w:r>
              <w:t>ιτυχής</w:t>
            </w:r>
            <w:proofErr w:type="spellEnd"/>
            <w:r>
              <w:t xml:space="preserve"> chat</w:t>
            </w:r>
          </w:p>
        </w:tc>
        <w:tc>
          <w:tcPr>
            <w:tcW w:w="2160" w:type="dxa"/>
          </w:tcPr>
          <w:p w14:paraId="42A4C884" w14:textId="77777777" w:rsidR="009C5698" w:rsidRDefault="005C5516">
            <w:proofErr w:type="spellStart"/>
            <w:r>
              <w:t>is_available</w:t>
            </w:r>
            <w:proofErr w:type="spellEnd"/>
            <w:r>
              <w:t xml:space="preserve"> = 1</w:t>
            </w:r>
          </w:p>
        </w:tc>
        <w:tc>
          <w:tcPr>
            <w:tcW w:w="2160" w:type="dxa"/>
          </w:tcPr>
          <w:p w14:paraId="46AD5448" w14:textId="77777777" w:rsidR="009C5698" w:rsidRDefault="005C5516">
            <w:r>
              <w:t>Chatroom α</w:t>
            </w:r>
            <w:proofErr w:type="spellStart"/>
            <w:r>
              <w:t>νοίγει</w:t>
            </w:r>
            <w:proofErr w:type="spellEnd"/>
          </w:p>
        </w:tc>
      </w:tr>
    </w:tbl>
    <w:p w14:paraId="175544F5" w14:textId="758E47A7" w:rsidR="009C5698" w:rsidRDefault="005C5516">
      <w:pPr>
        <w:rPr>
          <w:color w:val="365F91" w:themeColor="accent1" w:themeShade="BF"/>
          <w:sz w:val="26"/>
          <w:szCs w:val="26"/>
        </w:rPr>
      </w:pPr>
      <w:r>
        <w:br w:type="page"/>
      </w:r>
      <w:r w:rsidR="00C4216C">
        <w:lastRenderedPageBreak/>
        <w:br/>
      </w:r>
      <w:r w:rsidR="00C4216C" w:rsidRPr="00C4216C">
        <w:rPr>
          <w:color w:val="365F91" w:themeColor="accent1" w:themeShade="BF"/>
          <w:sz w:val="26"/>
          <w:szCs w:val="26"/>
        </w:rPr>
        <w:t>4. TEST CODE</w:t>
      </w:r>
    </w:p>
    <w:p w14:paraId="7C02287A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import </w:t>
      </w:r>
      <w:proofErr w:type="spellStart"/>
      <w:r w:rsidRPr="00624858">
        <w:rPr>
          <w:color w:val="365F91" w:themeColor="accent1" w:themeShade="BF"/>
          <w:sz w:val="26"/>
          <w:szCs w:val="26"/>
        </w:rPr>
        <w:t>unittest</w:t>
      </w:r>
      <w:proofErr w:type="spellEnd"/>
    </w:p>
    <w:p w14:paraId="79D7BA1E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from </w:t>
      </w:r>
      <w:proofErr w:type="spellStart"/>
      <w:r w:rsidRPr="00624858">
        <w:rPr>
          <w:color w:val="365F91" w:themeColor="accent1" w:themeShade="BF"/>
          <w:sz w:val="26"/>
          <w:szCs w:val="26"/>
        </w:rPr>
        <w:t>sqlalchemy</w:t>
      </w:r>
      <w:proofErr w:type="spellEnd"/>
      <w:r w:rsidRPr="00624858">
        <w:rPr>
          <w:color w:val="365F91" w:themeColor="accent1" w:themeShade="BF"/>
          <w:sz w:val="26"/>
          <w:szCs w:val="26"/>
        </w:rPr>
        <w:t xml:space="preserve"> import </w:t>
      </w:r>
      <w:proofErr w:type="spellStart"/>
      <w:r w:rsidRPr="00624858">
        <w:rPr>
          <w:color w:val="365F91" w:themeColor="accent1" w:themeShade="BF"/>
          <w:sz w:val="26"/>
          <w:szCs w:val="26"/>
        </w:rPr>
        <w:t>create_engine</w:t>
      </w:r>
      <w:proofErr w:type="spellEnd"/>
    </w:p>
    <w:p w14:paraId="640BFD05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from </w:t>
      </w:r>
      <w:proofErr w:type="spellStart"/>
      <w:r w:rsidRPr="00624858">
        <w:rPr>
          <w:color w:val="365F91" w:themeColor="accent1" w:themeShade="BF"/>
          <w:sz w:val="26"/>
          <w:szCs w:val="26"/>
        </w:rPr>
        <w:t>sqlalchemy.orm</w:t>
      </w:r>
      <w:proofErr w:type="spellEnd"/>
      <w:r w:rsidRPr="00624858">
        <w:rPr>
          <w:color w:val="365F91" w:themeColor="accent1" w:themeShade="BF"/>
          <w:sz w:val="26"/>
          <w:szCs w:val="26"/>
        </w:rPr>
        <w:t xml:space="preserve"> import </w:t>
      </w:r>
      <w:proofErr w:type="spellStart"/>
      <w:r w:rsidRPr="00624858">
        <w:rPr>
          <w:color w:val="365F91" w:themeColor="accent1" w:themeShade="BF"/>
          <w:sz w:val="26"/>
          <w:szCs w:val="26"/>
        </w:rPr>
        <w:t>sessionmaker</w:t>
      </w:r>
      <w:proofErr w:type="spellEnd"/>
    </w:p>
    <w:p w14:paraId="3AF686DA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from </w:t>
      </w:r>
      <w:proofErr w:type="spellStart"/>
      <w:r w:rsidRPr="00624858">
        <w:rPr>
          <w:color w:val="365F91" w:themeColor="accent1" w:themeShade="BF"/>
          <w:sz w:val="26"/>
          <w:szCs w:val="26"/>
        </w:rPr>
        <w:t>chat_room</w:t>
      </w:r>
      <w:proofErr w:type="spellEnd"/>
      <w:r w:rsidRPr="00624858">
        <w:rPr>
          <w:color w:val="365F91" w:themeColor="accent1" w:themeShade="BF"/>
          <w:sz w:val="26"/>
          <w:szCs w:val="26"/>
        </w:rPr>
        <w:t xml:space="preserve"> import Base, User, </w:t>
      </w:r>
      <w:proofErr w:type="spellStart"/>
      <w:r w:rsidRPr="00624858">
        <w:rPr>
          <w:color w:val="365F91" w:themeColor="accent1" w:themeShade="BF"/>
          <w:sz w:val="26"/>
          <w:szCs w:val="26"/>
        </w:rPr>
        <w:t>hash_password</w:t>
      </w:r>
      <w:proofErr w:type="spellEnd"/>
      <w:r w:rsidRPr="00624858">
        <w:rPr>
          <w:color w:val="365F91" w:themeColor="accent1" w:themeShade="BF"/>
          <w:sz w:val="26"/>
          <w:szCs w:val="26"/>
        </w:rPr>
        <w:t xml:space="preserve">, </w:t>
      </w:r>
      <w:proofErr w:type="gramStart"/>
      <w:r w:rsidRPr="00624858">
        <w:rPr>
          <w:color w:val="365F91" w:themeColor="accent1" w:themeShade="BF"/>
          <w:sz w:val="26"/>
          <w:szCs w:val="26"/>
        </w:rPr>
        <w:t>App  #</w:t>
      </w:r>
      <w:proofErr w:type="gramEnd"/>
      <w:r w:rsidRPr="00624858">
        <w:rPr>
          <w:color w:val="365F91" w:themeColor="accent1" w:themeShade="BF"/>
          <w:sz w:val="26"/>
          <w:szCs w:val="26"/>
        </w:rPr>
        <w:t xml:space="preserve"> ← </w:t>
      </w:r>
      <w:r w:rsidRPr="00624858">
        <w:rPr>
          <w:color w:val="365F91" w:themeColor="accent1" w:themeShade="BF"/>
          <w:sz w:val="26"/>
          <w:szCs w:val="26"/>
          <w:lang w:val="el-GR"/>
        </w:rPr>
        <w:t>άλλαξε</w:t>
      </w:r>
      <w:r w:rsidRPr="00624858">
        <w:rPr>
          <w:color w:val="365F91" w:themeColor="accent1" w:themeShade="BF"/>
          <w:sz w:val="26"/>
          <w:szCs w:val="26"/>
        </w:rPr>
        <w:t xml:space="preserve"> </w:t>
      </w:r>
      <w:r w:rsidRPr="00624858">
        <w:rPr>
          <w:color w:val="365F91" w:themeColor="accent1" w:themeShade="BF"/>
          <w:sz w:val="26"/>
          <w:szCs w:val="26"/>
          <w:lang w:val="el-GR"/>
        </w:rPr>
        <w:t>εδώ</w:t>
      </w:r>
      <w:r w:rsidRPr="00624858">
        <w:rPr>
          <w:color w:val="365F91" w:themeColor="accent1" w:themeShade="BF"/>
          <w:sz w:val="26"/>
          <w:szCs w:val="26"/>
        </w:rPr>
        <w:t xml:space="preserve"> </w:t>
      </w:r>
      <w:r w:rsidRPr="00624858">
        <w:rPr>
          <w:color w:val="365F91" w:themeColor="accent1" w:themeShade="BF"/>
          <w:sz w:val="26"/>
          <w:szCs w:val="26"/>
          <w:lang w:val="el-GR"/>
        </w:rPr>
        <w:t>το</w:t>
      </w:r>
      <w:r w:rsidRPr="00624858">
        <w:rPr>
          <w:color w:val="365F91" w:themeColor="accent1" w:themeShade="BF"/>
          <w:sz w:val="26"/>
          <w:szCs w:val="26"/>
        </w:rPr>
        <w:t xml:space="preserve"> </w:t>
      </w:r>
      <w:r w:rsidRPr="00624858">
        <w:rPr>
          <w:color w:val="365F91" w:themeColor="accent1" w:themeShade="BF"/>
          <w:sz w:val="26"/>
          <w:szCs w:val="26"/>
          <w:lang w:val="el-GR"/>
        </w:rPr>
        <w:t>όνομα</w:t>
      </w:r>
      <w:r w:rsidRPr="00624858">
        <w:rPr>
          <w:color w:val="365F91" w:themeColor="accent1" w:themeShade="BF"/>
          <w:sz w:val="26"/>
          <w:szCs w:val="26"/>
        </w:rPr>
        <w:t xml:space="preserve"> </w:t>
      </w:r>
      <w:r w:rsidRPr="00624858">
        <w:rPr>
          <w:color w:val="365F91" w:themeColor="accent1" w:themeShade="BF"/>
          <w:sz w:val="26"/>
          <w:szCs w:val="26"/>
          <w:lang w:val="el-GR"/>
        </w:rPr>
        <w:t>του</w:t>
      </w:r>
      <w:r w:rsidRPr="00624858">
        <w:rPr>
          <w:color w:val="365F91" w:themeColor="accent1" w:themeShade="BF"/>
          <w:sz w:val="26"/>
          <w:szCs w:val="26"/>
        </w:rPr>
        <w:t xml:space="preserve"> </w:t>
      </w:r>
      <w:r w:rsidRPr="00624858">
        <w:rPr>
          <w:color w:val="365F91" w:themeColor="accent1" w:themeShade="BF"/>
          <w:sz w:val="26"/>
          <w:szCs w:val="26"/>
          <w:lang w:val="el-GR"/>
        </w:rPr>
        <w:t>αρχείου</w:t>
      </w:r>
      <w:r w:rsidRPr="00624858">
        <w:rPr>
          <w:color w:val="365F91" w:themeColor="accent1" w:themeShade="BF"/>
          <w:sz w:val="26"/>
          <w:szCs w:val="26"/>
        </w:rPr>
        <w:t xml:space="preserve"> </w:t>
      </w:r>
      <w:r w:rsidRPr="00624858">
        <w:rPr>
          <w:color w:val="365F91" w:themeColor="accent1" w:themeShade="BF"/>
          <w:sz w:val="26"/>
          <w:szCs w:val="26"/>
          <w:lang w:val="el-GR"/>
        </w:rPr>
        <w:t>σου</w:t>
      </w:r>
    </w:p>
    <w:p w14:paraId="1EA03177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import </w:t>
      </w:r>
      <w:proofErr w:type="spellStart"/>
      <w:r w:rsidRPr="00624858">
        <w:rPr>
          <w:color w:val="365F91" w:themeColor="accent1" w:themeShade="BF"/>
          <w:sz w:val="26"/>
          <w:szCs w:val="26"/>
        </w:rPr>
        <w:t>tkinter</w:t>
      </w:r>
      <w:proofErr w:type="spellEnd"/>
      <w:r w:rsidRPr="00624858">
        <w:rPr>
          <w:color w:val="365F91" w:themeColor="accent1" w:themeShade="BF"/>
          <w:sz w:val="26"/>
          <w:szCs w:val="26"/>
        </w:rPr>
        <w:t xml:space="preserve"> as </w:t>
      </w:r>
      <w:proofErr w:type="spellStart"/>
      <w:r w:rsidRPr="00624858">
        <w:rPr>
          <w:color w:val="365F91" w:themeColor="accent1" w:themeShade="BF"/>
          <w:sz w:val="26"/>
          <w:szCs w:val="26"/>
        </w:rPr>
        <w:t>tk</w:t>
      </w:r>
      <w:proofErr w:type="spellEnd"/>
    </w:p>
    <w:p w14:paraId="029654A9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</w:p>
    <w:p w14:paraId="5C3A943C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class </w:t>
      </w:r>
      <w:proofErr w:type="spellStart"/>
      <w:r w:rsidRPr="00624858">
        <w:rPr>
          <w:color w:val="365F91" w:themeColor="accent1" w:themeShade="BF"/>
          <w:sz w:val="26"/>
          <w:szCs w:val="26"/>
        </w:rPr>
        <w:t>TestLogin</w:t>
      </w:r>
      <w:proofErr w:type="spellEnd"/>
      <w:r w:rsidRPr="00624858">
        <w:rPr>
          <w:color w:val="365F91" w:themeColor="accent1" w:themeShade="BF"/>
          <w:sz w:val="26"/>
          <w:szCs w:val="26"/>
        </w:rPr>
        <w:t>(</w:t>
      </w:r>
      <w:proofErr w:type="spellStart"/>
      <w:r w:rsidRPr="00624858">
        <w:rPr>
          <w:color w:val="365F91" w:themeColor="accent1" w:themeShade="BF"/>
          <w:sz w:val="26"/>
          <w:szCs w:val="26"/>
        </w:rPr>
        <w:t>unittest.TestCase</w:t>
      </w:r>
      <w:proofErr w:type="spellEnd"/>
      <w:r w:rsidRPr="00624858">
        <w:rPr>
          <w:color w:val="365F91" w:themeColor="accent1" w:themeShade="BF"/>
          <w:sz w:val="26"/>
          <w:szCs w:val="26"/>
        </w:rPr>
        <w:t>):</w:t>
      </w:r>
    </w:p>
    <w:p w14:paraId="4E55AE85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  <w:lang w:val="el-GR"/>
        </w:rPr>
      </w:pPr>
      <w:r w:rsidRPr="00624858">
        <w:rPr>
          <w:color w:val="365F91" w:themeColor="accent1" w:themeShade="BF"/>
          <w:sz w:val="26"/>
          <w:szCs w:val="26"/>
        </w:rPr>
        <w:t xml:space="preserve">    </w:t>
      </w:r>
      <w:r w:rsidRPr="00624858">
        <w:rPr>
          <w:color w:val="365F91" w:themeColor="accent1" w:themeShade="BF"/>
          <w:sz w:val="26"/>
          <w:szCs w:val="26"/>
          <w:lang w:val="el-GR"/>
        </w:rPr>
        <w:t>@classmethod</w:t>
      </w:r>
    </w:p>
    <w:p w14:paraId="4815044D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  <w:lang w:val="el-GR"/>
        </w:rPr>
      </w:pPr>
      <w:r w:rsidRPr="00624858">
        <w:rPr>
          <w:color w:val="365F91" w:themeColor="accent1" w:themeShade="BF"/>
          <w:sz w:val="26"/>
          <w:szCs w:val="26"/>
          <w:lang w:val="el-GR"/>
        </w:rPr>
        <w:t xml:space="preserve">    </w:t>
      </w:r>
      <w:proofErr w:type="spellStart"/>
      <w:r w:rsidRPr="00624858">
        <w:rPr>
          <w:color w:val="365F91" w:themeColor="accent1" w:themeShade="BF"/>
          <w:sz w:val="26"/>
          <w:szCs w:val="26"/>
          <w:lang w:val="el-GR"/>
        </w:rPr>
        <w:t>def</w:t>
      </w:r>
      <w:proofErr w:type="spellEnd"/>
      <w:r w:rsidRPr="00624858">
        <w:rPr>
          <w:color w:val="365F91" w:themeColor="accent1" w:themeShade="BF"/>
          <w:sz w:val="26"/>
          <w:szCs w:val="26"/>
          <w:lang w:val="el-GR"/>
        </w:rPr>
        <w:t xml:space="preserve"> </w:t>
      </w:r>
      <w:proofErr w:type="spellStart"/>
      <w:r w:rsidRPr="00624858">
        <w:rPr>
          <w:color w:val="365F91" w:themeColor="accent1" w:themeShade="BF"/>
          <w:sz w:val="26"/>
          <w:szCs w:val="26"/>
          <w:lang w:val="el-GR"/>
        </w:rPr>
        <w:t>setUpClass</w:t>
      </w:r>
      <w:proofErr w:type="spellEnd"/>
      <w:r w:rsidRPr="00624858">
        <w:rPr>
          <w:color w:val="365F91" w:themeColor="accent1" w:themeShade="BF"/>
          <w:sz w:val="26"/>
          <w:szCs w:val="26"/>
          <w:lang w:val="el-GR"/>
        </w:rPr>
        <w:t>(</w:t>
      </w:r>
      <w:proofErr w:type="spellStart"/>
      <w:r w:rsidRPr="00624858">
        <w:rPr>
          <w:color w:val="365F91" w:themeColor="accent1" w:themeShade="BF"/>
          <w:sz w:val="26"/>
          <w:szCs w:val="26"/>
          <w:lang w:val="el-GR"/>
        </w:rPr>
        <w:t>cls</w:t>
      </w:r>
      <w:proofErr w:type="spellEnd"/>
      <w:r w:rsidRPr="00624858">
        <w:rPr>
          <w:color w:val="365F91" w:themeColor="accent1" w:themeShade="BF"/>
          <w:sz w:val="26"/>
          <w:szCs w:val="26"/>
          <w:lang w:val="el-GR"/>
        </w:rPr>
        <w:t>):</w:t>
      </w:r>
    </w:p>
    <w:p w14:paraId="6952CB99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  <w:lang w:val="el-GR"/>
        </w:rPr>
      </w:pPr>
      <w:r w:rsidRPr="00624858">
        <w:rPr>
          <w:color w:val="365F91" w:themeColor="accent1" w:themeShade="BF"/>
          <w:sz w:val="26"/>
          <w:szCs w:val="26"/>
          <w:lang w:val="el-GR"/>
        </w:rPr>
        <w:t>        # Σύνδεση με την ΚΑΝΟΝΙΚΗ βάση δεδομένων</w:t>
      </w:r>
    </w:p>
    <w:p w14:paraId="28598D51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  <w:lang w:val="el-GR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cls.engine</w:t>
      </w:r>
      <w:proofErr w:type="spellEnd"/>
      <w:r w:rsidRPr="00624858">
        <w:rPr>
          <w:color w:val="365F91" w:themeColor="accent1" w:themeShade="BF"/>
          <w:sz w:val="26"/>
          <w:szCs w:val="26"/>
        </w:rPr>
        <w:t xml:space="preserve"> = </w:t>
      </w:r>
      <w:proofErr w:type="spellStart"/>
      <w:r w:rsidRPr="00624858">
        <w:rPr>
          <w:color w:val="365F91" w:themeColor="accent1" w:themeShade="BF"/>
          <w:sz w:val="26"/>
          <w:szCs w:val="26"/>
        </w:rPr>
        <w:t>create_engine</w:t>
      </w:r>
      <w:proofErr w:type="spellEnd"/>
      <w:r w:rsidRPr="00624858">
        <w:rPr>
          <w:color w:val="365F91" w:themeColor="accent1" w:themeShade="BF"/>
          <w:sz w:val="26"/>
          <w:szCs w:val="26"/>
        </w:rPr>
        <w:t>("</w:t>
      </w:r>
      <w:proofErr w:type="spellStart"/>
      <w:r w:rsidRPr="00624858">
        <w:rPr>
          <w:color w:val="365F91" w:themeColor="accent1" w:themeShade="BF"/>
          <w:sz w:val="26"/>
          <w:szCs w:val="26"/>
        </w:rPr>
        <w:t>sqlite</w:t>
      </w:r>
      <w:proofErr w:type="spellEnd"/>
      <w:r w:rsidRPr="00624858">
        <w:rPr>
          <w:color w:val="365F91" w:themeColor="accent1" w:themeShade="BF"/>
          <w:sz w:val="26"/>
          <w:szCs w:val="26"/>
        </w:rPr>
        <w:t>:///</w:t>
      </w:r>
      <w:proofErr w:type="spellStart"/>
      <w:r w:rsidRPr="00624858">
        <w:rPr>
          <w:color w:val="365F91" w:themeColor="accent1" w:themeShade="BF"/>
          <w:sz w:val="26"/>
          <w:szCs w:val="26"/>
        </w:rPr>
        <w:t>study_platform.db</w:t>
      </w:r>
      <w:proofErr w:type="spellEnd"/>
      <w:r w:rsidRPr="00624858">
        <w:rPr>
          <w:color w:val="365F91" w:themeColor="accent1" w:themeShade="BF"/>
          <w:sz w:val="26"/>
          <w:szCs w:val="26"/>
        </w:rPr>
        <w:t>")</w:t>
      </w:r>
    </w:p>
    <w:p w14:paraId="0E8F2303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Base.metadata.create_all</w:t>
      </w:r>
      <w:proofErr w:type="spellEnd"/>
      <w:r w:rsidRPr="00624858">
        <w:rPr>
          <w:color w:val="365F91" w:themeColor="accent1" w:themeShade="BF"/>
          <w:sz w:val="26"/>
          <w:szCs w:val="26"/>
        </w:rPr>
        <w:t>(</w:t>
      </w:r>
      <w:proofErr w:type="spellStart"/>
      <w:r w:rsidRPr="00624858">
        <w:rPr>
          <w:color w:val="365F91" w:themeColor="accent1" w:themeShade="BF"/>
          <w:sz w:val="26"/>
          <w:szCs w:val="26"/>
        </w:rPr>
        <w:t>cls.engine</w:t>
      </w:r>
      <w:proofErr w:type="spellEnd"/>
      <w:r w:rsidRPr="00624858">
        <w:rPr>
          <w:color w:val="365F91" w:themeColor="accent1" w:themeShade="BF"/>
          <w:sz w:val="26"/>
          <w:szCs w:val="26"/>
        </w:rPr>
        <w:t>)</w:t>
      </w:r>
    </w:p>
    <w:p w14:paraId="243EE19D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cls.Session</w:t>
      </w:r>
      <w:proofErr w:type="spellEnd"/>
      <w:r w:rsidRPr="00624858">
        <w:rPr>
          <w:color w:val="365F91" w:themeColor="accent1" w:themeShade="BF"/>
          <w:sz w:val="26"/>
          <w:szCs w:val="26"/>
        </w:rPr>
        <w:t xml:space="preserve"> = </w:t>
      </w:r>
      <w:proofErr w:type="spellStart"/>
      <w:r w:rsidRPr="00624858">
        <w:rPr>
          <w:color w:val="365F91" w:themeColor="accent1" w:themeShade="BF"/>
          <w:sz w:val="26"/>
          <w:szCs w:val="26"/>
        </w:rPr>
        <w:t>sessionmaker</w:t>
      </w:r>
      <w:proofErr w:type="spellEnd"/>
      <w:r w:rsidRPr="00624858">
        <w:rPr>
          <w:color w:val="365F91" w:themeColor="accent1" w:themeShade="BF"/>
          <w:sz w:val="26"/>
          <w:szCs w:val="26"/>
        </w:rPr>
        <w:t>(bind=</w:t>
      </w:r>
      <w:proofErr w:type="spellStart"/>
      <w:r w:rsidRPr="00624858">
        <w:rPr>
          <w:color w:val="365F91" w:themeColor="accent1" w:themeShade="BF"/>
          <w:sz w:val="26"/>
          <w:szCs w:val="26"/>
        </w:rPr>
        <w:t>cls.engine</w:t>
      </w:r>
      <w:proofErr w:type="spellEnd"/>
      <w:r w:rsidRPr="00624858">
        <w:rPr>
          <w:color w:val="365F91" w:themeColor="accent1" w:themeShade="BF"/>
          <w:sz w:val="26"/>
          <w:szCs w:val="26"/>
        </w:rPr>
        <w:t>)</w:t>
      </w:r>
    </w:p>
    <w:p w14:paraId="1B620E5E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  <w:lang w:val="el-GR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  <w:lang w:val="el-GR"/>
        </w:rPr>
        <w:t>cls.session</w:t>
      </w:r>
      <w:proofErr w:type="spellEnd"/>
      <w:r w:rsidRPr="00624858">
        <w:rPr>
          <w:color w:val="365F91" w:themeColor="accent1" w:themeShade="BF"/>
          <w:sz w:val="26"/>
          <w:szCs w:val="26"/>
          <w:lang w:val="el-GR"/>
        </w:rPr>
        <w:t xml:space="preserve"> = </w:t>
      </w:r>
      <w:proofErr w:type="spellStart"/>
      <w:r w:rsidRPr="00624858">
        <w:rPr>
          <w:color w:val="365F91" w:themeColor="accent1" w:themeShade="BF"/>
          <w:sz w:val="26"/>
          <w:szCs w:val="26"/>
          <w:lang w:val="el-GR"/>
        </w:rPr>
        <w:t>cls.Session</w:t>
      </w:r>
      <w:proofErr w:type="spellEnd"/>
      <w:r w:rsidRPr="00624858">
        <w:rPr>
          <w:color w:val="365F91" w:themeColor="accent1" w:themeShade="BF"/>
          <w:sz w:val="26"/>
          <w:szCs w:val="26"/>
          <w:lang w:val="el-GR"/>
        </w:rPr>
        <w:t>()</w:t>
      </w:r>
    </w:p>
    <w:p w14:paraId="1BCDE6D2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  <w:lang w:val="el-GR"/>
        </w:rPr>
      </w:pPr>
    </w:p>
    <w:p w14:paraId="451CC262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  <w:lang w:val="el-GR"/>
        </w:rPr>
      </w:pPr>
      <w:r w:rsidRPr="00624858">
        <w:rPr>
          <w:color w:val="365F91" w:themeColor="accent1" w:themeShade="BF"/>
          <w:sz w:val="26"/>
          <w:szCs w:val="26"/>
          <w:lang w:val="el-GR"/>
        </w:rPr>
        <w:t>        # Διαγραφή χρήστη αν υπάρχει ήδη</w:t>
      </w:r>
    </w:p>
    <w:p w14:paraId="7B59F700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  <w:lang w:val="el-GR"/>
        </w:rPr>
        <w:t xml:space="preserve">        </w:t>
      </w:r>
      <w:r w:rsidRPr="00624858">
        <w:rPr>
          <w:color w:val="365F91" w:themeColor="accent1" w:themeShade="BF"/>
          <w:sz w:val="26"/>
          <w:szCs w:val="26"/>
        </w:rPr>
        <w:t>existing = cls.session.query(User).filter_by(email="testuser@gmail.com").first()</w:t>
      </w:r>
    </w:p>
    <w:p w14:paraId="4565AD31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>        if existing:</w:t>
      </w:r>
    </w:p>
    <w:p w14:paraId="68B203BF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cls.session.delete</w:t>
      </w:r>
      <w:proofErr w:type="spellEnd"/>
      <w:r w:rsidRPr="00624858">
        <w:rPr>
          <w:color w:val="365F91" w:themeColor="accent1" w:themeShade="BF"/>
          <w:sz w:val="26"/>
          <w:szCs w:val="26"/>
        </w:rPr>
        <w:t>(existing)</w:t>
      </w:r>
    </w:p>
    <w:p w14:paraId="10469327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cls.session.commit</w:t>
      </w:r>
      <w:proofErr w:type="spellEnd"/>
      <w:r w:rsidRPr="00624858">
        <w:rPr>
          <w:color w:val="365F91" w:themeColor="accent1" w:themeShade="BF"/>
          <w:sz w:val="26"/>
          <w:szCs w:val="26"/>
        </w:rPr>
        <w:t>()</w:t>
      </w:r>
    </w:p>
    <w:p w14:paraId="7E87EDB2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</w:p>
    <w:p w14:paraId="3FB6BE26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lastRenderedPageBreak/>
        <w:t xml:space="preserve">        # </w:t>
      </w:r>
      <w:r w:rsidRPr="00624858">
        <w:rPr>
          <w:color w:val="365F91" w:themeColor="accent1" w:themeShade="BF"/>
          <w:sz w:val="26"/>
          <w:szCs w:val="26"/>
          <w:lang w:val="el-GR"/>
        </w:rPr>
        <w:t>Προσθήκη</w:t>
      </w:r>
      <w:r w:rsidRPr="00624858">
        <w:rPr>
          <w:color w:val="365F91" w:themeColor="accent1" w:themeShade="BF"/>
          <w:sz w:val="26"/>
          <w:szCs w:val="26"/>
        </w:rPr>
        <w:t xml:space="preserve"> test </w:t>
      </w:r>
      <w:r w:rsidRPr="00624858">
        <w:rPr>
          <w:color w:val="365F91" w:themeColor="accent1" w:themeShade="BF"/>
          <w:sz w:val="26"/>
          <w:szCs w:val="26"/>
          <w:lang w:val="el-GR"/>
        </w:rPr>
        <w:t>χρήστη</w:t>
      </w:r>
    </w:p>
    <w:p w14:paraId="60A994A4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cls.test_user</w:t>
      </w:r>
      <w:proofErr w:type="spellEnd"/>
      <w:r w:rsidRPr="00624858">
        <w:rPr>
          <w:color w:val="365F91" w:themeColor="accent1" w:themeShade="BF"/>
          <w:sz w:val="26"/>
          <w:szCs w:val="26"/>
        </w:rPr>
        <w:t xml:space="preserve"> = User(</w:t>
      </w:r>
    </w:p>
    <w:p w14:paraId="64B83370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first_name</w:t>
      </w:r>
      <w:proofErr w:type="spellEnd"/>
      <w:r w:rsidRPr="00624858">
        <w:rPr>
          <w:color w:val="365F91" w:themeColor="accent1" w:themeShade="BF"/>
          <w:sz w:val="26"/>
          <w:szCs w:val="26"/>
        </w:rPr>
        <w:t>="Test",</w:t>
      </w:r>
    </w:p>
    <w:p w14:paraId="099A440E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last_name</w:t>
      </w:r>
      <w:proofErr w:type="spellEnd"/>
      <w:r w:rsidRPr="00624858">
        <w:rPr>
          <w:color w:val="365F91" w:themeColor="accent1" w:themeShade="BF"/>
          <w:sz w:val="26"/>
          <w:szCs w:val="26"/>
        </w:rPr>
        <w:t>="User",</w:t>
      </w:r>
    </w:p>
    <w:p w14:paraId="7E3183EE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>            email="testuser@gmail.com",</w:t>
      </w:r>
    </w:p>
    <w:p w14:paraId="4C9F402A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>            password=</w:t>
      </w:r>
      <w:proofErr w:type="spellStart"/>
      <w:r w:rsidRPr="00624858">
        <w:rPr>
          <w:color w:val="365F91" w:themeColor="accent1" w:themeShade="BF"/>
          <w:sz w:val="26"/>
          <w:szCs w:val="26"/>
        </w:rPr>
        <w:t>hash_password</w:t>
      </w:r>
      <w:proofErr w:type="spellEnd"/>
      <w:r w:rsidRPr="00624858">
        <w:rPr>
          <w:color w:val="365F91" w:themeColor="accent1" w:themeShade="BF"/>
          <w:sz w:val="26"/>
          <w:szCs w:val="26"/>
        </w:rPr>
        <w:t>("</w:t>
      </w:r>
      <w:proofErr w:type="spellStart"/>
      <w:r w:rsidRPr="00624858">
        <w:rPr>
          <w:color w:val="365F91" w:themeColor="accent1" w:themeShade="BF"/>
          <w:sz w:val="26"/>
          <w:szCs w:val="26"/>
        </w:rPr>
        <w:t>testpass</w:t>
      </w:r>
      <w:proofErr w:type="spellEnd"/>
      <w:r w:rsidRPr="00624858">
        <w:rPr>
          <w:color w:val="365F91" w:themeColor="accent1" w:themeShade="BF"/>
          <w:sz w:val="26"/>
          <w:szCs w:val="26"/>
        </w:rPr>
        <w:t>"),</w:t>
      </w:r>
    </w:p>
    <w:p w14:paraId="146D6B18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>            role="student",</w:t>
      </w:r>
    </w:p>
    <w:p w14:paraId="44B23768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department_id</w:t>
      </w:r>
      <w:proofErr w:type="spellEnd"/>
      <w:r w:rsidRPr="00624858">
        <w:rPr>
          <w:color w:val="365F91" w:themeColor="accent1" w:themeShade="BF"/>
          <w:sz w:val="26"/>
          <w:szCs w:val="26"/>
        </w:rPr>
        <w:t>=None</w:t>
      </w:r>
    </w:p>
    <w:p w14:paraId="040479C3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>        )</w:t>
      </w:r>
    </w:p>
    <w:p w14:paraId="3ABFCD4F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cls.session.add</w:t>
      </w:r>
      <w:proofErr w:type="spellEnd"/>
      <w:r w:rsidRPr="00624858">
        <w:rPr>
          <w:color w:val="365F91" w:themeColor="accent1" w:themeShade="BF"/>
          <w:sz w:val="26"/>
          <w:szCs w:val="26"/>
        </w:rPr>
        <w:t>(</w:t>
      </w:r>
      <w:proofErr w:type="spellStart"/>
      <w:r w:rsidRPr="00624858">
        <w:rPr>
          <w:color w:val="365F91" w:themeColor="accent1" w:themeShade="BF"/>
          <w:sz w:val="26"/>
          <w:szCs w:val="26"/>
        </w:rPr>
        <w:t>cls.test_user</w:t>
      </w:r>
      <w:proofErr w:type="spellEnd"/>
      <w:r w:rsidRPr="00624858">
        <w:rPr>
          <w:color w:val="365F91" w:themeColor="accent1" w:themeShade="BF"/>
          <w:sz w:val="26"/>
          <w:szCs w:val="26"/>
        </w:rPr>
        <w:t>)</w:t>
      </w:r>
    </w:p>
    <w:p w14:paraId="6B3434A0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cls.session.commit</w:t>
      </w:r>
      <w:proofErr w:type="spellEnd"/>
      <w:r w:rsidRPr="00624858">
        <w:rPr>
          <w:color w:val="365F91" w:themeColor="accent1" w:themeShade="BF"/>
          <w:sz w:val="26"/>
          <w:szCs w:val="26"/>
        </w:rPr>
        <w:t>()</w:t>
      </w:r>
    </w:p>
    <w:p w14:paraId="4CD3D1AA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</w:p>
    <w:p w14:paraId="751F4431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def </w:t>
      </w:r>
      <w:proofErr w:type="spellStart"/>
      <w:r w:rsidRPr="00624858">
        <w:rPr>
          <w:color w:val="365F91" w:themeColor="accent1" w:themeShade="BF"/>
          <w:sz w:val="26"/>
          <w:szCs w:val="26"/>
        </w:rPr>
        <w:t>setUp</w:t>
      </w:r>
      <w:proofErr w:type="spellEnd"/>
      <w:r w:rsidRPr="00624858">
        <w:rPr>
          <w:color w:val="365F91" w:themeColor="accent1" w:themeShade="BF"/>
          <w:sz w:val="26"/>
          <w:szCs w:val="26"/>
        </w:rPr>
        <w:t>(self):</w:t>
      </w:r>
    </w:p>
    <w:p w14:paraId="4B87F90C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self.root</w:t>
      </w:r>
      <w:proofErr w:type="spellEnd"/>
      <w:r w:rsidRPr="00624858">
        <w:rPr>
          <w:color w:val="365F91" w:themeColor="accent1" w:themeShade="BF"/>
          <w:sz w:val="26"/>
          <w:szCs w:val="26"/>
        </w:rPr>
        <w:t xml:space="preserve"> = </w:t>
      </w:r>
      <w:proofErr w:type="spellStart"/>
      <w:r w:rsidRPr="00624858">
        <w:rPr>
          <w:color w:val="365F91" w:themeColor="accent1" w:themeShade="BF"/>
          <w:sz w:val="26"/>
          <w:szCs w:val="26"/>
        </w:rPr>
        <w:t>tk.Tk</w:t>
      </w:r>
      <w:proofErr w:type="spellEnd"/>
      <w:r w:rsidRPr="00624858">
        <w:rPr>
          <w:color w:val="365F91" w:themeColor="accent1" w:themeShade="BF"/>
          <w:sz w:val="26"/>
          <w:szCs w:val="26"/>
        </w:rPr>
        <w:t>()</w:t>
      </w:r>
    </w:p>
    <w:p w14:paraId="3A6A14E8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self.app</w:t>
      </w:r>
      <w:proofErr w:type="spellEnd"/>
      <w:r w:rsidRPr="00624858">
        <w:rPr>
          <w:color w:val="365F91" w:themeColor="accent1" w:themeShade="BF"/>
          <w:sz w:val="26"/>
          <w:szCs w:val="26"/>
        </w:rPr>
        <w:t xml:space="preserve"> = App(</w:t>
      </w:r>
      <w:proofErr w:type="spellStart"/>
      <w:r w:rsidRPr="00624858">
        <w:rPr>
          <w:color w:val="365F91" w:themeColor="accent1" w:themeShade="BF"/>
          <w:sz w:val="26"/>
          <w:szCs w:val="26"/>
        </w:rPr>
        <w:t>self.root</w:t>
      </w:r>
      <w:proofErr w:type="spellEnd"/>
      <w:r w:rsidRPr="00624858">
        <w:rPr>
          <w:color w:val="365F91" w:themeColor="accent1" w:themeShade="BF"/>
          <w:sz w:val="26"/>
          <w:szCs w:val="26"/>
        </w:rPr>
        <w:t>)</w:t>
      </w:r>
    </w:p>
    <w:p w14:paraId="12B0D011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</w:p>
    <w:p w14:paraId="242AD01A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# </w:t>
      </w:r>
      <w:r w:rsidRPr="00624858">
        <w:rPr>
          <w:color w:val="365F91" w:themeColor="accent1" w:themeShade="BF"/>
          <w:sz w:val="26"/>
          <w:szCs w:val="26"/>
          <w:lang w:val="el-GR"/>
        </w:rPr>
        <w:t>Συμπλήρωση</w:t>
      </w:r>
      <w:r w:rsidRPr="00624858">
        <w:rPr>
          <w:color w:val="365F91" w:themeColor="accent1" w:themeShade="BF"/>
          <w:sz w:val="26"/>
          <w:szCs w:val="26"/>
        </w:rPr>
        <w:t xml:space="preserve"> login </w:t>
      </w:r>
      <w:r w:rsidRPr="00624858">
        <w:rPr>
          <w:color w:val="365F91" w:themeColor="accent1" w:themeShade="BF"/>
          <w:sz w:val="26"/>
          <w:szCs w:val="26"/>
          <w:lang w:val="el-GR"/>
        </w:rPr>
        <w:t>στοιχείων</w:t>
      </w:r>
    </w:p>
    <w:p w14:paraId="197E4A91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self.app.email_entry.insert</w:t>
      </w:r>
      <w:proofErr w:type="spellEnd"/>
      <w:r w:rsidRPr="00624858">
        <w:rPr>
          <w:color w:val="365F91" w:themeColor="accent1" w:themeShade="BF"/>
          <w:sz w:val="26"/>
          <w:szCs w:val="26"/>
        </w:rPr>
        <w:t>(0, "testuser@gmail.com")</w:t>
      </w:r>
    </w:p>
    <w:p w14:paraId="1CFF5D57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proofErr w:type="gramStart"/>
      <w:r w:rsidRPr="00624858">
        <w:rPr>
          <w:color w:val="365F91" w:themeColor="accent1" w:themeShade="BF"/>
          <w:sz w:val="26"/>
          <w:szCs w:val="26"/>
        </w:rPr>
        <w:t>self.app.pass</w:t>
      </w:r>
      <w:proofErr w:type="gramEnd"/>
      <w:r w:rsidRPr="00624858">
        <w:rPr>
          <w:color w:val="365F91" w:themeColor="accent1" w:themeShade="BF"/>
          <w:sz w:val="26"/>
          <w:szCs w:val="26"/>
        </w:rPr>
        <w:t>_</w:t>
      </w:r>
      <w:proofErr w:type="gramStart"/>
      <w:r w:rsidRPr="00624858">
        <w:rPr>
          <w:color w:val="365F91" w:themeColor="accent1" w:themeShade="BF"/>
          <w:sz w:val="26"/>
          <w:szCs w:val="26"/>
        </w:rPr>
        <w:t>entry.insert</w:t>
      </w:r>
      <w:proofErr w:type="spellEnd"/>
      <w:proofErr w:type="gramEnd"/>
      <w:r w:rsidRPr="00624858">
        <w:rPr>
          <w:color w:val="365F91" w:themeColor="accent1" w:themeShade="BF"/>
          <w:sz w:val="26"/>
          <w:szCs w:val="26"/>
        </w:rPr>
        <w:t>(0, "</w:t>
      </w:r>
      <w:proofErr w:type="spellStart"/>
      <w:r w:rsidRPr="00624858">
        <w:rPr>
          <w:color w:val="365F91" w:themeColor="accent1" w:themeShade="BF"/>
          <w:sz w:val="26"/>
          <w:szCs w:val="26"/>
        </w:rPr>
        <w:t>testpass</w:t>
      </w:r>
      <w:proofErr w:type="spellEnd"/>
      <w:r w:rsidRPr="00624858">
        <w:rPr>
          <w:color w:val="365F91" w:themeColor="accent1" w:themeShade="BF"/>
          <w:sz w:val="26"/>
          <w:szCs w:val="26"/>
        </w:rPr>
        <w:t>")</w:t>
      </w:r>
    </w:p>
    <w:p w14:paraId="0BACA315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</w:p>
    <w:p w14:paraId="78F91340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def </w:t>
      </w:r>
      <w:proofErr w:type="spellStart"/>
      <w:r w:rsidRPr="00624858">
        <w:rPr>
          <w:color w:val="365F91" w:themeColor="accent1" w:themeShade="BF"/>
          <w:sz w:val="26"/>
          <w:szCs w:val="26"/>
        </w:rPr>
        <w:t>test_login_success</w:t>
      </w:r>
      <w:proofErr w:type="spellEnd"/>
      <w:r w:rsidRPr="00624858">
        <w:rPr>
          <w:color w:val="365F91" w:themeColor="accent1" w:themeShade="BF"/>
          <w:sz w:val="26"/>
          <w:szCs w:val="26"/>
        </w:rPr>
        <w:t>(self):</w:t>
      </w:r>
    </w:p>
    <w:p w14:paraId="0664680D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# </w:t>
      </w:r>
      <w:r w:rsidRPr="00624858">
        <w:rPr>
          <w:color w:val="365F91" w:themeColor="accent1" w:themeShade="BF"/>
          <w:sz w:val="26"/>
          <w:szCs w:val="26"/>
          <w:lang w:val="el-GR"/>
        </w:rPr>
        <w:t>Εκτέλεση</w:t>
      </w:r>
      <w:r w:rsidRPr="00624858">
        <w:rPr>
          <w:color w:val="365F91" w:themeColor="accent1" w:themeShade="BF"/>
          <w:sz w:val="26"/>
          <w:szCs w:val="26"/>
        </w:rPr>
        <w:t xml:space="preserve"> login</w:t>
      </w:r>
    </w:p>
    <w:p w14:paraId="54F8807B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self.app.login</w:t>
      </w:r>
      <w:proofErr w:type="spellEnd"/>
      <w:r w:rsidRPr="00624858">
        <w:rPr>
          <w:color w:val="365F91" w:themeColor="accent1" w:themeShade="BF"/>
          <w:sz w:val="26"/>
          <w:szCs w:val="26"/>
        </w:rPr>
        <w:t>()</w:t>
      </w:r>
    </w:p>
    <w:p w14:paraId="5C65CCA4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</w:p>
    <w:p w14:paraId="4868A73D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# </w:t>
      </w:r>
      <w:r w:rsidRPr="00624858">
        <w:rPr>
          <w:color w:val="365F91" w:themeColor="accent1" w:themeShade="BF"/>
          <w:sz w:val="26"/>
          <w:szCs w:val="26"/>
          <w:lang w:val="el-GR"/>
        </w:rPr>
        <w:t>Έλεγχος</w:t>
      </w:r>
      <w:r w:rsidRPr="00624858">
        <w:rPr>
          <w:color w:val="365F91" w:themeColor="accent1" w:themeShade="BF"/>
          <w:sz w:val="26"/>
          <w:szCs w:val="26"/>
        </w:rPr>
        <w:t xml:space="preserve"> </w:t>
      </w:r>
      <w:r w:rsidRPr="00624858">
        <w:rPr>
          <w:color w:val="365F91" w:themeColor="accent1" w:themeShade="BF"/>
          <w:sz w:val="26"/>
          <w:szCs w:val="26"/>
          <w:lang w:val="el-GR"/>
        </w:rPr>
        <w:t>για</w:t>
      </w:r>
      <w:r w:rsidRPr="00624858">
        <w:rPr>
          <w:color w:val="365F91" w:themeColor="accent1" w:themeShade="BF"/>
          <w:sz w:val="26"/>
          <w:szCs w:val="26"/>
        </w:rPr>
        <w:t xml:space="preserve"> welcome label</w:t>
      </w:r>
    </w:p>
    <w:p w14:paraId="71E4AC12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>        found = any(</w:t>
      </w:r>
    </w:p>
    <w:p w14:paraId="6CAA115E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isinstance</w:t>
      </w:r>
      <w:proofErr w:type="spellEnd"/>
      <w:r w:rsidRPr="00624858">
        <w:rPr>
          <w:color w:val="365F91" w:themeColor="accent1" w:themeShade="BF"/>
          <w:sz w:val="26"/>
          <w:szCs w:val="26"/>
        </w:rPr>
        <w:t xml:space="preserve">(w, </w:t>
      </w:r>
      <w:proofErr w:type="spellStart"/>
      <w:r w:rsidRPr="00624858">
        <w:rPr>
          <w:color w:val="365F91" w:themeColor="accent1" w:themeShade="BF"/>
          <w:sz w:val="26"/>
          <w:szCs w:val="26"/>
        </w:rPr>
        <w:t>tk.Label</w:t>
      </w:r>
      <w:proofErr w:type="spellEnd"/>
      <w:r w:rsidRPr="00624858">
        <w:rPr>
          <w:color w:val="365F91" w:themeColor="accent1" w:themeShade="BF"/>
          <w:sz w:val="26"/>
          <w:szCs w:val="26"/>
        </w:rPr>
        <w:t xml:space="preserve">) and "Welcome Test User" in </w:t>
      </w:r>
      <w:proofErr w:type="spellStart"/>
      <w:r w:rsidRPr="00624858">
        <w:rPr>
          <w:color w:val="365F91" w:themeColor="accent1" w:themeShade="BF"/>
          <w:sz w:val="26"/>
          <w:szCs w:val="26"/>
        </w:rPr>
        <w:t>w.cget</w:t>
      </w:r>
      <w:proofErr w:type="spellEnd"/>
      <w:r w:rsidRPr="00624858">
        <w:rPr>
          <w:color w:val="365F91" w:themeColor="accent1" w:themeShade="BF"/>
          <w:sz w:val="26"/>
          <w:szCs w:val="26"/>
        </w:rPr>
        <w:t>("text")</w:t>
      </w:r>
    </w:p>
    <w:p w14:paraId="53693377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    for w in </w:t>
      </w:r>
      <w:proofErr w:type="spellStart"/>
      <w:r w:rsidRPr="00624858">
        <w:rPr>
          <w:color w:val="365F91" w:themeColor="accent1" w:themeShade="BF"/>
          <w:sz w:val="26"/>
          <w:szCs w:val="26"/>
        </w:rPr>
        <w:t>self.root.winfo_children</w:t>
      </w:r>
      <w:proofErr w:type="spellEnd"/>
      <w:r w:rsidRPr="00624858">
        <w:rPr>
          <w:color w:val="365F91" w:themeColor="accent1" w:themeShade="BF"/>
          <w:sz w:val="26"/>
          <w:szCs w:val="26"/>
        </w:rPr>
        <w:t>()</w:t>
      </w:r>
    </w:p>
    <w:p w14:paraId="05E840DD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>        )</w:t>
      </w:r>
    </w:p>
    <w:p w14:paraId="3A0D0F97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self.assertTrue</w:t>
      </w:r>
      <w:proofErr w:type="spellEnd"/>
      <w:r w:rsidRPr="00624858">
        <w:rPr>
          <w:color w:val="365F91" w:themeColor="accent1" w:themeShade="BF"/>
          <w:sz w:val="26"/>
          <w:szCs w:val="26"/>
        </w:rPr>
        <w:t>(found, "Login failed or welcome message not found")</w:t>
      </w:r>
    </w:p>
    <w:p w14:paraId="221BDB44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</w:p>
    <w:p w14:paraId="21B77727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def </w:t>
      </w:r>
      <w:proofErr w:type="spellStart"/>
      <w:r w:rsidRPr="00624858">
        <w:rPr>
          <w:color w:val="365F91" w:themeColor="accent1" w:themeShade="BF"/>
          <w:sz w:val="26"/>
          <w:szCs w:val="26"/>
        </w:rPr>
        <w:t>tearDown</w:t>
      </w:r>
      <w:proofErr w:type="spellEnd"/>
      <w:r w:rsidRPr="00624858">
        <w:rPr>
          <w:color w:val="365F91" w:themeColor="accent1" w:themeShade="BF"/>
          <w:sz w:val="26"/>
          <w:szCs w:val="26"/>
        </w:rPr>
        <w:t>(self):</w:t>
      </w:r>
    </w:p>
    <w:p w14:paraId="1662D688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self.root.destroy</w:t>
      </w:r>
      <w:proofErr w:type="spellEnd"/>
      <w:r w:rsidRPr="00624858">
        <w:rPr>
          <w:color w:val="365F91" w:themeColor="accent1" w:themeShade="BF"/>
          <w:sz w:val="26"/>
          <w:szCs w:val="26"/>
        </w:rPr>
        <w:t>()</w:t>
      </w:r>
    </w:p>
    <w:p w14:paraId="68CCDE32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</w:p>
    <w:p w14:paraId="16750640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>    @classmethod</w:t>
      </w:r>
    </w:p>
    <w:p w14:paraId="227D6FD0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def </w:t>
      </w:r>
      <w:proofErr w:type="spellStart"/>
      <w:r w:rsidRPr="00624858">
        <w:rPr>
          <w:color w:val="365F91" w:themeColor="accent1" w:themeShade="BF"/>
          <w:sz w:val="26"/>
          <w:szCs w:val="26"/>
        </w:rPr>
        <w:t>tearDownClass</w:t>
      </w:r>
      <w:proofErr w:type="spellEnd"/>
      <w:r w:rsidRPr="00624858">
        <w:rPr>
          <w:color w:val="365F91" w:themeColor="accent1" w:themeShade="BF"/>
          <w:sz w:val="26"/>
          <w:szCs w:val="26"/>
        </w:rPr>
        <w:t>(</w:t>
      </w:r>
      <w:proofErr w:type="spellStart"/>
      <w:r w:rsidRPr="00624858">
        <w:rPr>
          <w:color w:val="365F91" w:themeColor="accent1" w:themeShade="BF"/>
          <w:sz w:val="26"/>
          <w:szCs w:val="26"/>
        </w:rPr>
        <w:t>cls</w:t>
      </w:r>
      <w:proofErr w:type="spellEnd"/>
      <w:r w:rsidRPr="00624858">
        <w:rPr>
          <w:color w:val="365F91" w:themeColor="accent1" w:themeShade="BF"/>
          <w:sz w:val="26"/>
          <w:szCs w:val="26"/>
        </w:rPr>
        <w:t>):</w:t>
      </w:r>
    </w:p>
    <w:p w14:paraId="413738A2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cls.session.close</w:t>
      </w:r>
      <w:proofErr w:type="spellEnd"/>
      <w:r w:rsidRPr="00624858">
        <w:rPr>
          <w:color w:val="365F91" w:themeColor="accent1" w:themeShade="BF"/>
          <w:sz w:val="26"/>
          <w:szCs w:val="26"/>
        </w:rPr>
        <w:t>()</w:t>
      </w:r>
    </w:p>
    <w:p w14:paraId="7E846FEC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 xml:space="preserve">        </w:t>
      </w:r>
      <w:proofErr w:type="spellStart"/>
      <w:r w:rsidRPr="00624858">
        <w:rPr>
          <w:color w:val="365F91" w:themeColor="accent1" w:themeShade="BF"/>
          <w:sz w:val="26"/>
          <w:szCs w:val="26"/>
        </w:rPr>
        <w:t>cls.engine.dispose</w:t>
      </w:r>
      <w:proofErr w:type="spellEnd"/>
      <w:r w:rsidRPr="00624858">
        <w:rPr>
          <w:color w:val="365F91" w:themeColor="accent1" w:themeShade="BF"/>
          <w:sz w:val="26"/>
          <w:szCs w:val="26"/>
        </w:rPr>
        <w:t>()</w:t>
      </w:r>
    </w:p>
    <w:p w14:paraId="39C69F1B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</w:p>
    <w:p w14:paraId="13D297B8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</w:rPr>
      </w:pPr>
      <w:r w:rsidRPr="00624858">
        <w:rPr>
          <w:color w:val="365F91" w:themeColor="accent1" w:themeShade="BF"/>
          <w:sz w:val="26"/>
          <w:szCs w:val="26"/>
        </w:rPr>
        <w:t>if __name__ == "__main__":</w:t>
      </w:r>
    </w:p>
    <w:p w14:paraId="11131735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  <w:lang w:val="el-GR"/>
        </w:rPr>
      </w:pPr>
      <w:r w:rsidRPr="00624858">
        <w:rPr>
          <w:color w:val="365F91" w:themeColor="accent1" w:themeShade="BF"/>
          <w:sz w:val="26"/>
          <w:szCs w:val="26"/>
        </w:rPr>
        <w:t xml:space="preserve">    </w:t>
      </w:r>
      <w:proofErr w:type="spellStart"/>
      <w:r w:rsidRPr="00624858">
        <w:rPr>
          <w:color w:val="365F91" w:themeColor="accent1" w:themeShade="BF"/>
          <w:sz w:val="26"/>
          <w:szCs w:val="26"/>
          <w:lang w:val="el-GR"/>
        </w:rPr>
        <w:t>unittest.main</w:t>
      </w:r>
      <w:proofErr w:type="spellEnd"/>
      <w:r w:rsidRPr="00624858">
        <w:rPr>
          <w:color w:val="365F91" w:themeColor="accent1" w:themeShade="BF"/>
          <w:sz w:val="26"/>
          <w:szCs w:val="26"/>
          <w:lang w:val="el-GR"/>
        </w:rPr>
        <w:t>()</w:t>
      </w:r>
    </w:p>
    <w:p w14:paraId="246E09EC" w14:textId="77777777" w:rsidR="00624858" w:rsidRPr="00624858" w:rsidRDefault="00624858" w:rsidP="00624858">
      <w:pPr>
        <w:rPr>
          <w:color w:val="365F91" w:themeColor="accent1" w:themeShade="BF"/>
          <w:sz w:val="26"/>
          <w:szCs w:val="26"/>
          <w:lang w:val="el-GR"/>
        </w:rPr>
      </w:pPr>
    </w:p>
    <w:p w14:paraId="2C18B844" w14:textId="77777777" w:rsidR="00C4216C" w:rsidRDefault="00C4216C">
      <w:pPr>
        <w:rPr>
          <w:color w:val="365F91" w:themeColor="accent1" w:themeShade="BF"/>
          <w:sz w:val="26"/>
          <w:szCs w:val="26"/>
        </w:rPr>
      </w:pPr>
    </w:p>
    <w:p w14:paraId="03C1513E" w14:textId="7A184409" w:rsidR="00C4216C" w:rsidRPr="00C4216C" w:rsidRDefault="00C4216C">
      <w:pPr>
        <w:rPr>
          <w:color w:val="365F91" w:themeColor="accent1" w:themeShade="BF"/>
          <w:sz w:val="26"/>
          <w:szCs w:val="26"/>
        </w:rPr>
      </w:pPr>
      <w:r>
        <w:rPr>
          <w:color w:val="365F91" w:themeColor="accent1" w:themeShade="BF"/>
          <w:sz w:val="26"/>
          <w:szCs w:val="26"/>
        </w:rPr>
        <w:br/>
      </w:r>
      <w:r>
        <w:rPr>
          <w:color w:val="365F91" w:themeColor="accent1" w:themeShade="BF"/>
          <w:sz w:val="26"/>
          <w:szCs w:val="26"/>
        </w:rPr>
        <w:br/>
      </w:r>
      <w:r>
        <w:rPr>
          <w:color w:val="365F91" w:themeColor="accent1" w:themeShade="BF"/>
          <w:sz w:val="26"/>
          <w:szCs w:val="26"/>
        </w:rPr>
        <w:br/>
      </w:r>
      <w:r>
        <w:rPr>
          <w:color w:val="365F91" w:themeColor="accent1" w:themeShade="BF"/>
          <w:sz w:val="26"/>
          <w:szCs w:val="26"/>
        </w:rPr>
        <w:br/>
      </w:r>
    </w:p>
    <w:p w14:paraId="53541917" w14:textId="4B120DE2" w:rsidR="009C5698" w:rsidRDefault="00C4216C">
      <w:r w:rsidRPr="00C4216C">
        <w:rPr>
          <w:noProof/>
        </w:rPr>
        <w:lastRenderedPageBreak/>
        <w:drawing>
          <wp:inline distT="0" distB="0" distL="0" distR="0" wp14:anchorId="64AE8CB3" wp14:editId="0EAB80FB">
            <wp:extent cx="5486400" cy="3914775"/>
            <wp:effectExtent l="0" t="0" r="0" b="9525"/>
            <wp:docPr id="2064196954" name="Εικόνα 1" descr="Εικόνα που περιέχει κείμενο, στιγμιότυπο οθόνης, οθόνη, λογισμι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96954" name="Εικόνα 1" descr="Εικόνα που περιέχει κείμενο, στιγμιότυπο οθόνης, οθόνη, λογισμικό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ABB4" w14:textId="77777777" w:rsidR="00C4216C" w:rsidRPr="00C4216C" w:rsidRDefault="00C4216C" w:rsidP="00C4216C"/>
    <w:p w14:paraId="1F993CBB" w14:textId="77777777" w:rsidR="00C4216C" w:rsidRPr="00C4216C" w:rsidRDefault="00C4216C" w:rsidP="00C4216C"/>
    <w:p w14:paraId="3BA0404C" w14:textId="77777777" w:rsidR="00C4216C" w:rsidRPr="00C4216C" w:rsidRDefault="00C4216C" w:rsidP="00C4216C"/>
    <w:p w14:paraId="69F5CE80" w14:textId="77777777" w:rsidR="00C4216C" w:rsidRPr="00C4216C" w:rsidRDefault="00C4216C" w:rsidP="00C4216C"/>
    <w:p w14:paraId="19934122" w14:textId="77777777" w:rsidR="00C4216C" w:rsidRPr="00C4216C" w:rsidRDefault="00C4216C" w:rsidP="00C4216C"/>
    <w:p w14:paraId="6370EFDF" w14:textId="0F19E46B" w:rsidR="00C4216C" w:rsidRPr="00C4216C" w:rsidRDefault="00E869DC" w:rsidP="00C4216C">
      <w:r w:rsidRPr="00E869DC">
        <w:lastRenderedPageBreak/>
        <w:drawing>
          <wp:inline distT="0" distB="0" distL="0" distR="0" wp14:anchorId="6F5C9165" wp14:editId="6684F319">
            <wp:extent cx="5486400" cy="3034030"/>
            <wp:effectExtent l="0" t="0" r="0" b="0"/>
            <wp:docPr id="1759564145" name="Εικόνα 1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64145" name="Εικόνα 1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5125" w14:textId="77777777" w:rsidR="00C4216C" w:rsidRPr="00C4216C" w:rsidRDefault="00C4216C" w:rsidP="00C4216C"/>
    <w:p w14:paraId="266F0D25" w14:textId="77777777" w:rsidR="00C4216C" w:rsidRPr="00C4216C" w:rsidRDefault="00C4216C" w:rsidP="00C4216C"/>
    <w:p w14:paraId="0683595F" w14:textId="77777777" w:rsidR="00C4216C" w:rsidRPr="00C4216C" w:rsidRDefault="00C4216C" w:rsidP="00C4216C"/>
    <w:p w14:paraId="6DA50E1A" w14:textId="77777777" w:rsidR="00C4216C" w:rsidRPr="00C4216C" w:rsidRDefault="00C4216C" w:rsidP="00C4216C"/>
    <w:p w14:paraId="526F0C81" w14:textId="77777777" w:rsidR="00C4216C" w:rsidRPr="00C4216C" w:rsidRDefault="00C4216C" w:rsidP="00C4216C"/>
    <w:p w14:paraId="673FDB79" w14:textId="77777777" w:rsidR="00C4216C" w:rsidRPr="00C4216C" w:rsidRDefault="00C4216C" w:rsidP="00C4216C"/>
    <w:p w14:paraId="2BAE2CB2" w14:textId="13272E85" w:rsidR="00C4216C" w:rsidRDefault="00C4216C" w:rsidP="00C4216C">
      <w:pPr>
        <w:jc w:val="center"/>
      </w:pPr>
      <w:r w:rsidRPr="00C4216C">
        <w:rPr>
          <w:noProof/>
        </w:rPr>
        <w:lastRenderedPageBreak/>
        <w:drawing>
          <wp:inline distT="0" distB="0" distL="0" distR="0" wp14:anchorId="61304FB3" wp14:editId="64995A42">
            <wp:extent cx="5486400" cy="3947160"/>
            <wp:effectExtent l="0" t="0" r="0" b="0"/>
            <wp:docPr id="1673157499" name="Εικόνα 1" descr="Εικόνα που περιέχει κείμενο, στιγμιότυπο οθόνης, οθόνη, λογισμι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57499" name="Εικόνα 1" descr="Εικόνα που περιέχει κείμενο, στιγμιότυπο οθόνης, οθόνη, λογισμικό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EC05" w14:textId="77777777" w:rsidR="00C4216C" w:rsidRPr="00C4216C" w:rsidRDefault="00C4216C" w:rsidP="00C4216C"/>
    <w:p w14:paraId="6CE7DFC2" w14:textId="77777777" w:rsidR="00C4216C" w:rsidRPr="00C4216C" w:rsidRDefault="00C4216C" w:rsidP="00C4216C"/>
    <w:p w14:paraId="47AA89F7" w14:textId="77777777" w:rsidR="00C4216C" w:rsidRDefault="00C4216C" w:rsidP="00C4216C"/>
    <w:p w14:paraId="45DC2F6D" w14:textId="3CD14CE8" w:rsidR="00C4216C" w:rsidRDefault="00C4216C" w:rsidP="00C4216C">
      <w:pPr>
        <w:jc w:val="center"/>
      </w:pPr>
      <w:r w:rsidRPr="00C4216C">
        <w:rPr>
          <w:noProof/>
        </w:rPr>
        <w:lastRenderedPageBreak/>
        <w:drawing>
          <wp:inline distT="0" distB="0" distL="0" distR="0" wp14:anchorId="44802763" wp14:editId="3F6C1E88">
            <wp:extent cx="5486400" cy="3930650"/>
            <wp:effectExtent l="0" t="0" r="0" b="0"/>
            <wp:docPr id="692875632" name="Εικόνα 1" descr="Εικόνα που περιέχει κείμενο, στιγμιότυπο οθόνη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75632" name="Εικόνα 1" descr="Εικόνα που περιέχει κείμενο, στιγμιότυπο οθόνη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3ED1" w14:textId="77777777" w:rsidR="00C4216C" w:rsidRPr="00C4216C" w:rsidRDefault="00C4216C" w:rsidP="00C4216C"/>
    <w:p w14:paraId="0C46707C" w14:textId="77777777" w:rsidR="00C4216C" w:rsidRPr="00C4216C" w:rsidRDefault="00C4216C" w:rsidP="00C4216C"/>
    <w:p w14:paraId="4FCCCB99" w14:textId="77777777" w:rsidR="00C4216C" w:rsidRPr="00C4216C" w:rsidRDefault="00C4216C" w:rsidP="00C4216C"/>
    <w:p w14:paraId="17AF339F" w14:textId="77777777" w:rsidR="00C4216C" w:rsidRPr="00C4216C" w:rsidRDefault="00C4216C" w:rsidP="00C4216C"/>
    <w:p w14:paraId="6378365D" w14:textId="77777777" w:rsidR="00C4216C" w:rsidRPr="00C4216C" w:rsidRDefault="00C4216C" w:rsidP="00C4216C"/>
    <w:p w14:paraId="11DC2C74" w14:textId="77777777" w:rsidR="00C4216C" w:rsidRPr="00C4216C" w:rsidRDefault="00C4216C" w:rsidP="00C4216C"/>
    <w:p w14:paraId="54CF51F2" w14:textId="77777777" w:rsidR="00C4216C" w:rsidRPr="00C4216C" w:rsidRDefault="00C4216C" w:rsidP="00C4216C"/>
    <w:p w14:paraId="5C8C4CA5" w14:textId="77777777" w:rsidR="00C4216C" w:rsidRDefault="00C4216C" w:rsidP="00C4216C"/>
    <w:p w14:paraId="7E6B1760" w14:textId="5511D011" w:rsidR="00C4216C" w:rsidRDefault="00C4216C" w:rsidP="00C4216C">
      <w:pPr>
        <w:tabs>
          <w:tab w:val="left" w:pos="6096"/>
        </w:tabs>
      </w:pPr>
      <w:r>
        <w:lastRenderedPageBreak/>
        <w:tab/>
      </w:r>
      <w:r w:rsidRPr="00C4216C">
        <w:rPr>
          <w:noProof/>
        </w:rPr>
        <w:drawing>
          <wp:inline distT="0" distB="0" distL="0" distR="0" wp14:anchorId="2767FEA2" wp14:editId="4743A066">
            <wp:extent cx="5486400" cy="3873500"/>
            <wp:effectExtent l="0" t="0" r="0" b="0"/>
            <wp:docPr id="931995735" name="Εικόνα 1" descr="Εικόνα που περιέχει κείμενο, στιγμιότυπο οθόνης, γραμματοσειρά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95735" name="Εικόνα 1" descr="Εικόνα που περιέχει κείμενο, στιγμιότυπο οθόνης, γραμματοσειρά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17B0" w14:textId="77777777" w:rsidR="00C4216C" w:rsidRPr="00C4216C" w:rsidRDefault="00C4216C" w:rsidP="00C4216C"/>
    <w:p w14:paraId="3F3DFA2F" w14:textId="77777777" w:rsidR="00C4216C" w:rsidRPr="00C4216C" w:rsidRDefault="00C4216C" w:rsidP="00C4216C"/>
    <w:p w14:paraId="54438344" w14:textId="77777777" w:rsidR="00C4216C" w:rsidRPr="00C4216C" w:rsidRDefault="00C4216C" w:rsidP="00C4216C"/>
    <w:p w14:paraId="1C7E5A1E" w14:textId="77777777" w:rsidR="00C4216C" w:rsidRDefault="00C4216C" w:rsidP="00C4216C"/>
    <w:p w14:paraId="4E1EE982" w14:textId="3FF687B0" w:rsidR="00C4216C" w:rsidRDefault="00C4216C" w:rsidP="00C4216C">
      <w:pPr>
        <w:jc w:val="center"/>
      </w:pPr>
      <w:r w:rsidRPr="00C4216C">
        <w:rPr>
          <w:noProof/>
        </w:rPr>
        <w:lastRenderedPageBreak/>
        <w:drawing>
          <wp:inline distT="0" distB="0" distL="0" distR="0" wp14:anchorId="6FC0315E" wp14:editId="1D80DF0C">
            <wp:extent cx="5486400" cy="3025775"/>
            <wp:effectExtent l="0" t="0" r="0" b="3175"/>
            <wp:docPr id="97949224" name="Εικόνα 1" descr="Εικόνα που περιέχει κείμενο, λογισμικό, στιγμιότυπο οθόνης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9224" name="Εικόνα 1" descr="Εικόνα που περιέχει κείμενο, λογισμικό, στιγμιότυπο οθόνης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018" w14:textId="77777777" w:rsidR="00C4216C" w:rsidRPr="00C4216C" w:rsidRDefault="00C4216C" w:rsidP="00C4216C"/>
    <w:p w14:paraId="3A5D1E89" w14:textId="77777777" w:rsidR="00C4216C" w:rsidRPr="00C4216C" w:rsidRDefault="00C4216C" w:rsidP="00C4216C"/>
    <w:p w14:paraId="5F5478B0" w14:textId="77777777" w:rsidR="00C4216C" w:rsidRPr="00C4216C" w:rsidRDefault="00C4216C" w:rsidP="00C4216C"/>
    <w:p w14:paraId="097CC8F3" w14:textId="77777777" w:rsidR="00C4216C" w:rsidRPr="00C4216C" w:rsidRDefault="00C4216C" w:rsidP="00C4216C"/>
    <w:p w14:paraId="12D33910" w14:textId="77777777" w:rsidR="00C4216C" w:rsidRPr="00C4216C" w:rsidRDefault="00C4216C" w:rsidP="00C4216C"/>
    <w:p w14:paraId="6CE0826F" w14:textId="1AF20022" w:rsidR="00C4216C" w:rsidRDefault="00C4216C" w:rsidP="00C4216C">
      <w:r w:rsidRPr="00C4216C">
        <w:rPr>
          <w:noProof/>
        </w:rPr>
        <w:lastRenderedPageBreak/>
        <w:drawing>
          <wp:inline distT="0" distB="0" distL="0" distR="0" wp14:anchorId="50FBDA96" wp14:editId="645E96C9">
            <wp:extent cx="4791744" cy="5134692"/>
            <wp:effectExtent l="0" t="0" r="8890" b="8890"/>
            <wp:docPr id="1313431944" name="Εικόνα 1" descr="Εικόνα που περιέχει κείμενο, στιγμιότυπο οθόνης, λογισμικό, οθόν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1944" name="Εικόνα 1" descr="Εικόνα που περιέχει κείμενο, στιγμιότυπο οθόνης, λογισμικό, οθόν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AD0A" w14:textId="0E6C1926" w:rsidR="00C4216C" w:rsidRPr="00C4216C" w:rsidRDefault="00C4216C" w:rsidP="00C4216C">
      <w:pPr>
        <w:tabs>
          <w:tab w:val="left" w:pos="4884"/>
        </w:tabs>
      </w:pPr>
      <w:r>
        <w:lastRenderedPageBreak/>
        <w:tab/>
      </w:r>
      <w:r w:rsidRPr="00C4216C">
        <w:rPr>
          <w:noProof/>
        </w:rPr>
        <w:drawing>
          <wp:inline distT="0" distB="0" distL="0" distR="0" wp14:anchorId="640D861E" wp14:editId="460161F5">
            <wp:extent cx="5486400" cy="3869690"/>
            <wp:effectExtent l="0" t="0" r="0" b="0"/>
            <wp:docPr id="1051113287" name="Εικόνα 1" descr="Εικόνα που περιέχει κείμενο, στιγμιότυπο οθόνη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13287" name="Εικόνα 1" descr="Εικόνα που περιέχει κείμενο, στιγμιότυπο οθόνη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16C" w:rsidRPr="00C42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666645">
    <w:abstractNumId w:val="8"/>
  </w:num>
  <w:num w:numId="2" w16cid:durableId="2067409376">
    <w:abstractNumId w:val="6"/>
  </w:num>
  <w:num w:numId="3" w16cid:durableId="204411834">
    <w:abstractNumId w:val="5"/>
  </w:num>
  <w:num w:numId="4" w16cid:durableId="277180324">
    <w:abstractNumId w:val="4"/>
  </w:num>
  <w:num w:numId="5" w16cid:durableId="1979453131">
    <w:abstractNumId w:val="7"/>
  </w:num>
  <w:num w:numId="6" w16cid:durableId="2131194817">
    <w:abstractNumId w:val="3"/>
  </w:num>
  <w:num w:numId="7" w16cid:durableId="354162115">
    <w:abstractNumId w:val="2"/>
  </w:num>
  <w:num w:numId="8" w16cid:durableId="479152402">
    <w:abstractNumId w:val="1"/>
  </w:num>
  <w:num w:numId="9" w16cid:durableId="18699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112F"/>
    <w:rsid w:val="0029639D"/>
    <w:rsid w:val="00326F90"/>
    <w:rsid w:val="005C5516"/>
    <w:rsid w:val="00624858"/>
    <w:rsid w:val="009C5698"/>
    <w:rsid w:val="00AA1D8D"/>
    <w:rsid w:val="00B47730"/>
    <w:rsid w:val="00C4216C"/>
    <w:rsid w:val="00CA6D83"/>
    <w:rsid w:val="00CB0664"/>
    <w:rsid w:val="00E869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C6713"/>
  <w14:defaultImageDpi w14:val="300"/>
  <w15:docId w15:val="{63379767-7FEA-48CA-8A1B-875E2DF6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433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Thanasis leggitsas</cp:lastModifiedBy>
  <cp:revision>2</cp:revision>
  <dcterms:created xsi:type="dcterms:W3CDTF">2025-05-30T13:58:00Z</dcterms:created>
  <dcterms:modified xsi:type="dcterms:W3CDTF">2025-05-30T13:58:00Z</dcterms:modified>
  <cp:category/>
</cp:coreProperties>
</file>